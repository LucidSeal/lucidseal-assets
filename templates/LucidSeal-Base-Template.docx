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LucidSeal</w:t>
      </w:r>
    </w:p>
    <w:p>
      <w:pPr>
        <w:pStyle w:val="Heading1"/>
      </w:pPr>
      <w:r>
        <w:t>Document Title</w:t>
      </w:r>
    </w:p>
    <w:p>
      <w:pPr>
        <w:pStyle w:val="Heading3"/>
      </w:pPr>
      <w:r>
        <w:t>Summary: one or two sentences describing the purpose and scope.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 ID</w:t>
            </w:r>
          </w:p>
        </w:tc>
        <w:tc>
          <w:tcPr>
            <w:tcW w:type="dxa" w:w="2160"/>
          </w:tcPr>
          <w:p>
            <w:r>
              <w:t>LS-XXX-0000</w:t>
            </w:r>
          </w:p>
        </w:tc>
        <w:tc>
          <w:tcPr>
            <w:tcW w:type="dxa" w:w="2160"/>
          </w:tcPr>
          <w:p>
            <w:r>
              <w:t>Owner</w:t>
            </w:r>
          </w:p>
        </w:tc>
        <w:tc>
          <w:tcPr>
            <w:tcW w:type="dxa" w:w="2160"/>
          </w:tcPr>
          <w:p>
            <w:r>
              <w:t>Name / Role</w:t>
            </w:r>
          </w:p>
        </w:tc>
      </w:tr>
      <w:tr>
        <w:tc>
          <w:tcPr>
            <w:tcW w:type="dxa" w:w="2160"/>
          </w:tcPr>
          <w:p>
            <w:r>
              <w:t>Version</w:t>
            </w:r>
          </w:p>
        </w:tc>
        <w:tc>
          <w:tcPr>
            <w:tcW w:type="dxa" w:w="2160"/>
          </w:tcPr>
          <w:p>
            <w:r>
              <w:t>v1.0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Draft / Approved</w:t>
            </w:r>
          </w:p>
        </w:tc>
      </w:tr>
      <w:tr>
        <w:tc>
          <w:tcPr>
            <w:tcW w:type="dxa" w:w="2160"/>
          </w:tcPr>
          <w:p>
            <w:r>
              <w:t>Confidentiality</w:t>
            </w:r>
          </w:p>
        </w:tc>
        <w:tc>
          <w:tcPr>
            <w:tcW w:type="dxa" w:w="2160"/>
          </w:tcPr>
          <w:p>
            <w:r>
              <w:t>Public / Internal</w:t>
            </w:r>
          </w:p>
        </w:tc>
        <w:tc>
          <w:tcPr>
            <w:tcW w:type="dxa" w:w="2160"/>
          </w:tcPr>
          <w:p>
            <w:r>
              <w:t>Last Updated</w:t>
            </w:r>
          </w:p>
        </w:tc>
        <w:tc>
          <w:tcPr>
            <w:tcW w:type="dxa" w:w="2160"/>
          </w:tcPr>
          <w:p>
            <w:r>
              <w:t>2025-09-06</w:t>
            </w:r>
          </w:p>
        </w:tc>
      </w:tr>
      <w:tr>
        <w:tc>
          <w:tcPr>
            <w:tcW w:type="dxa" w:w="2160"/>
          </w:tcPr>
          <w:p>
            <w:r>
              <w:t>Approver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Next Review</w:t>
            </w:r>
          </w:p>
        </w:tc>
        <w:tc>
          <w:tcPr>
            <w:tcW w:type="dxa" w:w="2160"/>
          </w:tcPr>
          <w:p>
            <w:r>
              <w:t>YYYY-MM-DD</w:t>
            </w:r>
          </w:p>
        </w:tc>
      </w:tr>
    </w:tbl>
    <w:p>
      <w:pPr>
        <w:pStyle w:val="Heading2"/>
      </w:pPr>
      <w:r>
        <w:t>Change Log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Author</w:t>
            </w:r>
          </w:p>
        </w:tc>
        <w:tc>
          <w:tcPr>
            <w:tcW w:type="dxa" w:w="2160"/>
          </w:tcPr>
          <w:p>
            <w:r>
              <w:t>Change</w:t>
            </w:r>
          </w:p>
        </w:tc>
        <w:tc>
          <w:tcPr>
            <w:tcW w:type="dxa" w:w="2160"/>
          </w:tcPr>
          <w:p>
            <w:r>
              <w:t>Version</w:t>
            </w:r>
          </w:p>
        </w:tc>
      </w:tr>
    </w:tbl>
    <w:p>
      <w:pPr>
        <w:pStyle w:val="Heading2"/>
      </w:pPr>
      <w:r>
        <w:t>1. Purpose</w:t>
      </w:r>
    </w:p>
    <w:p>
      <w:r>
        <w:t>Explain what this document is for and its intended audience.</w:t>
      </w:r>
    </w:p>
    <w:p>
      <w:pPr>
        <w:pStyle w:val="Heading2"/>
      </w:pPr>
      <w:r>
        <w:t>2. Scope</w:t>
      </w:r>
    </w:p>
    <w:p>
      <w:r>
        <w:t>State what is included and excluded.</w:t>
      </w:r>
    </w:p>
    <w:p>
      <w:pPr>
        <w:pStyle w:val="Heading2"/>
      </w:pPr>
      <w:r>
        <w:t>3. Roles &amp; Responsibilities</w:t>
      </w:r>
    </w:p>
    <w:p>
      <w:r>
        <w:t>List key roles and their responsibilities.</w:t>
      </w:r>
    </w:p>
    <w:p>
      <w:pPr>
        <w:pStyle w:val="Heading2"/>
      </w:pPr>
      <w:r>
        <w:t>Callouts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f2f4f7" w:color="000000" w:val="clear"/>
          </w:tcPr>
          <w:p>
            <w:r>
              <w:t>Info: tips or context.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1F7A5D" w:color="000000" w:val="clear"/>
          </w:tcPr>
          <w:p>
            <w:r>
              <w:t>Success: confirmation.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B88700" w:color="000000" w:val="clear"/>
          </w:tcPr>
          <w:p>
            <w:r>
              <w:t>Warning: caution or precondition.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B00020" w:color="000000" w:val="clear"/>
          </w:tcPr>
          <w:p>
            <w:r>
              <w:t>Error: stop and escalate.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left"/>
    </w:pPr>
    <w:r>
      <w:t>Doc ID: [LS-XXX-0000]    Version: [v1.0]    Status: [Draft]    Confidentiality: [Public/Internal]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t>LucidSeal — Document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Poppins" w:hAnsi="Poppins" w:eastAsia="Poppins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Poppins" w:hAnsi="Poppins" w:eastAsia="Poppins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Poppins" w:hAnsi="Poppins" w:eastAsia="Poppins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Poppins" w:hAnsi="Poppins" w:eastAsia="Poppins"/>
      <w:b/>
      <w:bCs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