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406C3" w14:textId="77777777" w:rsidR="00516125" w:rsidRDefault="00516125">
      <w:pPr>
        <w:pStyle w:val="Heading3"/>
        <w:rPr>
          <w:color w:val="365F91" w:themeColor="accent1" w:themeShade="BF"/>
          <w:sz w:val="40"/>
          <w:szCs w:val="28"/>
        </w:rPr>
      </w:pPr>
      <w:r>
        <w:rPr>
          <w:noProof/>
        </w:rPr>
        <w:drawing>
          <wp:inline distT="0" distB="0" distL="0" distR="0" wp14:anchorId="53B33A32" wp14:editId="3A149C4F">
            <wp:extent cx="1528690" cy="500186"/>
            <wp:effectExtent l="0" t="0" r="0" b="0"/>
            <wp:docPr id="767229963" name="Picture 1" descr="A black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29963" name="Picture 1" descr="A black background with blu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922" cy="51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AAC8" w14:textId="56F5BF8A" w:rsidR="00072EDB" w:rsidRDefault="00E20789">
      <w:pPr>
        <w:pStyle w:val="Heading3"/>
        <w:rPr>
          <w:color w:val="365F91" w:themeColor="accent1" w:themeShade="BF"/>
          <w:sz w:val="40"/>
          <w:szCs w:val="28"/>
        </w:rPr>
      </w:pPr>
      <w:r>
        <w:rPr>
          <w:color w:val="365F91" w:themeColor="accent1" w:themeShade="BF"/>
          <w:sz w:val="40"/>
          <w:szCs w:val="28"/>
        </w:rPr>
        <w:t>Checklist</w:t>
      </w:r>
      <w:r w:rsidR="00392789">
        <w:rPr>
          <w:color w:val="365F91" w:themeColor="accent1" w:themeShade="BF"/>
          <w:sz w:val="40"/>
          <w:szCs w:val="28"/>
        </w:rPr>
        <w:t xml:space="preserve">: </w:t>
      </w:r>
      <w:r>
        <w:rPr>
          <w:color w:val="365F91" w:themeColor="accent1" w:themeShade="BF"/>
          <w:sz w:val="40"/>
          <w:szCs w:val="28"/>
        </w:rPr>
        <w:t>Baseline Maturity</w:t>
      </w:r>
    </w:p>
    <w:p w14:paraId="4599418D" w14:textId="5A85BDC1" w:rsidR="008E6B52" w:rsidRDefault="008051A3" w:rsidP="0013364E">
      <w:pPr>
        <w:pStyle w:val="Quote"/>
      </w:pPr>
      <w:r w:rsidRPr="008051A3">
        <w:t xml:space="preserve">A quick self-check across the four </w:t>
      </w:r>
      <w:proofErr w:type="spellStart"/>
      <w:r w:rsidRPr="008051A3">
        <w:t>LucidSeal</w:t>
      </w:r>
      <w:proofErr w:type="spellEnd"/>
      <w:r w:rsidRPr="008051A3">
        <w:t xml:space="preserve"> principles.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E6B52" w14:paraId="37573885" w14:textId="77777777">
        <w:tc>
          <w:tcPr>
            <w:tcW w:w="2160" w:type="dxa"/>
          </w:tcPr>
          <w:p w14:paraId="23748D0D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Doc ID</w:t>
            </w:r>
          </w:p>
        </w:tc>
        <w:tc>
          <w:tcPr>
            <w:tcW w:w="2160" w:type="dxa"/>
          </w:tcPr>
          <w:p w14:paraId="4953E27F" w14:textId="753D3571" w:rsidR="008E6B52" w:rsidRDefault="008E43DE">
            <w:r>
              <w:t>LS-</w:t>
            </w:r>
            <w:r w:rsidR="008051A3">
              <w:t>CHK</w:t>
            </w:r>
            <w:r>
              <w:t>-00</w:t>
            </w:r>
            <w:r w:rsidR="00E97E4C">
              <w:t>0</w:t>
            </w:r>
            <w:r w:rsidR="00E03F73">
              <w:t>1</w:t>
            </w:r>
          </w:p>
        </w:tc>
        <w:tc>
          <w:tcPr>
            <w:tcW w:w="2160" w:type="dxa"/>
          </w:tcPr>
          <w:p w14:paraId="3224F383" w14:textId="093C6B26" w:rsidR="008E6B52" w:rsidRPr="00834162" w:rsidRDefault="00C54984">
            <w:pPr>
              <w:rPr>
                <w:b/>
                <w:bCs/>
              </w:rPr>
            </w:pPr>
            <w:r>
              <w:rPr>
                <w:b/>
                <w:bCs/>
              </w:rPr>
              <w:t>Doc Type</w:t>
            </w:r>
          </w:p>
        </w:tc>
        <w:tc>
          <w:tcPr>
            <w:tcW w:w="2160" w:type="dxa"/>
          </w:tcPr>
          <w:p w14:paraId="4E9EA61B" w14:textId="3B957636" w:rsidR="008E6B52" w:rsidRDefault="008051A3">
            <w:r>
              <w:t>Checklist</w:t>
            </w:r>
          </w:p>
        </w:tc>
      </w:tr>
      <w:tr w:rsidR="008E6B52" w14:paraId="45D28A79" w14:textId="77777777">
        <w:tc>
          <w:tcPr>
            <w:tcW w:w="2160" w:type="dxa"/>
          </w:tcPr>
          <w:p w14:paraId="28201092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Version</w:t>
            </w:r>
          </w:p>
        </w:tc>
        <w:tc>
          <w:tcPr>
            <w:tcW w:w="2160" w:type="dxa"/>
          </w:tcPr>
          <w:p w14:paraId="71288B1A" w14:textId="77777777" w:rsidR="008E6B52" w:rsidRDefault="008E43DE">
            <w:r>
              <w:t>v1.0</w:t>
            </w:r>
          </w:p>
        </w:tc>
        <w:tc>
          <w:tcPr>
            <w:tcW w:w="2160" w:type="dxa"/>
          </w:tcPr>
          <w:p w14:paraId="3B6D4B06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Status</w:t>
            </w:r>
          </w:p>
        </w:tc>
        <w:tc>
          <w:tcPr>
            <w:tcW w:w="2160" w:type="dxa"/>
          </w:tcPr>
          <w:p w14:paraId="6AE3F247" w14:textId="55F74315" w:rsidR="008E6B52" w:rsidRDefault="008E43DE">
            <w:r>
              <w:t>Approved</w:t>
            </w:r>
          </w:p>
        </w:tc>
      </w:tr>
      <w:tr w:rsidR="008E6B52" w14:paraId="191C657B" w14:textId="77777777">
        <w:tc>
          <w:tcPr>
            <w:tcW w:w="2160" w:type="dxa"/>
          </w:tcPr>
          <w:p w14:paraId="39172763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Confidentiality</w:t>
            </w:r>
          </w:p>
        </w:tc>
        <w:tc>
          <w:tcPr>
            <w:tcW w:w="2160" w:type="dxa"/>
          </w:tcPr>
          <w:p w14:paraId="484EDC3A" w14:textId="3AC5D7A8" w:rsidR="008E6B52" w:rsidRDefault="006C2E31">
            <w:r>
              <w:t>Public</w:t>
            </w:r>
          </w:p>
        </w:tc>
        <w:tc>
          <w:tcPr>
            <w:tcW w:w="2160" w:type="dxa"/>
          </w:tcPr>
          <w:p w14:paraId="1463800E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Last Updated</w:t>
            </w:r>
          </w:p>
        </w:tc>
        <w:tc>
          <w:tcPr>
            <w:tcW w:w="2160" w:type="dxa"/>
          </w:tcPr>
          <w:p w14:paraId="48344A8A" w14:textId="77777777" w:rsidR="008E6B52" w:rsidRDefault="008E43DE">
            <w:r>
              <w:t>2025-09-06</w:t>
            </w:r>
          </w:p>
        </w:tc>
      </w:tr>
      <w:tr w:rsidR="008E6B52" w14:paraId="3109A808" w14:textId="77777777">
        <w:tc>
          <w:tcPr>
            <w:tcW w:w="2160" w:type="dxa"/>
          </w:tcPr>
          <w:p w14:paraId="716DCEE3" w14:textId="749C42F1" w:rsidR="008E6B52" w:rsidRPr="00834162" w:rsidRDefault="00350454">
            <w:pPr>
              <w:rPr>
                <w:b/>
                <w:bCs/>
              </w:rPr>
            </w:pPr>
            <w:r>
              <w:rPr>
                <w:b/>
                <w:bCs/>
              </w:rPr>
              <w:t>Principal</w:t>
            </w:r>
          </w:p>
        </w:tc>
        <w:tc>
          <w:tcPr>
            <w:tcW w:w="2160" w:type="dxa"/>
          </w:tcPr>
          <w:p w14:paraId="1CA6C4F1" w14:textId="664C9A96" w:rsidR="008E6B52" w:rsidRDefault="00EA58BF">
            <w:r>
              <w:t>Cross Principal</w:t>
            </w:r>
          </w:p>
        </w:tc>
        <w:tc>
          <w:tcPr>
            <w:tcW w:w="2160" w:type="dxa"/>
          </w:tcPr>
          <w:p w14:paraId="44DE095F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Next Review</w:t>
            </w:r>
          </w:p>
        </w:tc>
        <w:tc>
          <w:tcPr>
            <w:tcW w:w="2160" w:type="dxa"/>
          </w:tcPr>
          <w:p w14:paraId="151A67B8" w14:textId="33D52FF7" w:rsidR="008E6B52" w:rsidRDefault="00767FBF">
            <w:r>
              <w:t>2026-06-30</w:t>
            </w:r>
          </w:p>
        </w:tc>
      </w:tr>
    </w:tbl>
    <w:p w14:paraId="5A7FF87F" w14:textId="77777777" w:rsidR="008E6B52" w:rsidRDefault="008E43DE">
      <w:pPr>
        <w:pStyle w:val="Heading2"/>
      </w:pPr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E6B52" w14:paraId="2F64E61A" w14:textId="77777777">
        <w:tc>
          <w:tcPr>
            <w:tcW w:w="2160" w:type="dxa"/>
          </w:tcPr>
          <w:p w14:paraId="7A6D05D0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Date</w:t>
            </w:r>
          </w:p>
        </w:tc>
        <w:tc>
          <w:tcPr>
            <w:tcW w:w="2160" w:type="dxa"/>
          </w:tcPr>
          <w:p w14:paraId="4384E90F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Author</w:t>
            </w:r>
          </w:p>
        </w:tc>
        <w:tc>
          <w:tcPr>
            <w:tcW w:w="2160" w:type="dxa"/>
          </w:tcPr>
          <w:p w14:paraId="5CEDBEE3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Change</w:t>
            </w:r>
          </w:p>
        </w:tc>
        <w:tc>
          <w:tcPr>
            <w:tcW w:w="2160" w:type="dxa"/>
          </w:tcPr>
          <w:p w14:paraId="27C0ED86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Version</w:t>
            </w:r>
          </w:p>
        </w:tc>
      </w:tr>
      <w:tr w:rsidR="005D16E1" w14:paraId="28A0E7D2" w14:textId="77777777">
        <w:tc>
          <w:tcPr>
            <w:tcW w:w="2160" w:type="dxa"/>
          </w:tcPr>
          <w:p w14:paraId="19E96A85" w14:textId="08803F1B" w:rsidR="005D16E1" w:rsidRDefault="005D16E1">
            <w:r>
              <w:t>2025-09-06</w:t>
            </w:r>
          </w:p>
        </w:tc>
        <w:tc>
          <w:tcPr>
            <w:tcW w:w="2160" w:type="dxa"/>
          </w:tcPr>
          <w:p w14:paraId="2AA83015" w14:textId="17AB9242" w:rsidR="005D16E1" w:rsidRDefault="005D16E1">
            <w:proofErr w:type="spellStart"/>
            <w:r>
              <w:t>LucidSeal</w:t>
            </w:r>
            <w:proofErr w:type="spellEnd"/>
          </w:p>
        </w:tc>
        <w:tc>
          <w:tcPr>
            <w:tcW w:w="2160" w:type="dxa"/>
          </w:tcPr>
          <w:p w14:paraId="11495F36" w14:textId="75EE1ED5" w:rsidR="005D16E1" w:rsidRDefault="005D16E1">
            <w:r>
              <w:t>Initial Version</w:t>
            </w:r>
          </w:p>
        </w:tc>
        <w:tc>
          <w:tcPr>
            <w:tcW w:w="2160" w:type="dxa"/>
          </w:tcPr>
          <w:p w14:paraId="46D65C54" w14:textId="3B1A5D1F" w:rsidR="005D16E1" w:rsidRDefault="000B16F5">
            <w:r>
              <w:t>v</w:t>
            </w:r>
            <w:r w:rsidR="005D16E1">
              <w:t>1.0</w:t>
            </w:r>
          </w:p>
        </w:tc>
      </w:tr>
    </w:tbl>
    <w:p w14:paraId="5EB48B06" w14:textId="77777777" w:rsidR="00B84B3C" w:rsidRDefault="00B84B3C"/>
    <w:p w14:paraId="593962F5" w14:textId="77777777" w:rsidR="00B84B3C" w:rsidRPr="00392789" w:rsidRDefault="00B84B3C">
      <w:pPr>
        <w:rPr>
          <w:lang w:val="en-AU"/>
        </w:rPr>
      </w:pPr>
      <w:r>
        <w:br w:type="page"/>
      </w:r>
    </w:p>
    <w:p w14:paraId="572B284E" w14:textId="61EAB929" w:rsidR="00763613" w:rsidRDefault="00EA58BF" w:rsidP="00765501">
      <w:pPr>
        <w:pStyle w:val="Heading1"/>
        <w:rPr>
          <w:lang w:val="en-AU"/>
        </w:rPr>
      </w:pPr>
      <w:r>
        <w:rPr>
          <w:lang w:val="en-AU"/>
        </w:rPr>
        <w:lastRenderedPageBreak/>
        <w:t>Checklist</w:t>
      </w:r>
      <w:r w:rsidR="00392789">
        <w:rPr>
          <w:lang w:val="en-AU"/>
        </w:rPr>
        <w:t xml:space="preserve">: </w:t>
      </w:r>
      <w:r>
        <w:rPr>
          <w:lang w:val="en-AU"/>
        </w:rPr>
        <w:t>Baseline Maturity</w:t>
      </w:r>
    </w:p>
    <w:p w14:paraId="201C1B93" w14:textId="5548F37D" w:rsidR="00176E04" w:rsidRPr="004854B4" w:rsidRDefault="00783A05" w:rsidP="00783A05">
      <w:pPr>
        <w:pBdr>
          <w:top w:val="single" w:sz="4" w:space="1" w:color="auto"/>
        </w:pBdr>
        <w:jc w:val="center"/>
        <w:rPr>
          <w:rStyle w:val="SubtleEmphasis"/>
        </w:rPr>
      </w:pPr>
      <w:r w:rsidRPr="00783A05">
        <w:rPr>
          <w:rStyle w:val="SubtleEmphasis"/>
        </w:rPr>
        <w:t xml:space="preserve">A quick self-check across the four </w:t>
      </w:r>
      <w:proofErr w:type="spellStart"/>
      <w:r w:rsidRPr="00783A05">
        <w:rPr>
          <w:rStyle w:val="SubtleEmphasis"/>
        </w:rPr>
        <w:t>LucidSeal</w:t>
      </w:r>
      <w:proofErr w:type="spellEnd"/>
      <w:r w:rsidRPr="00783A05">
        <w:rPr>
          <w:rStyle w:val="SubtleEmphasis"/>
        </w:rPr>
        <w:t xml:space="preserve"> principles.</w:t>
      </w:r>
      <w:r>
        <w:rPr>
          <w:rStyle w:val="SubtleEmphasis"/>
        </w:rPr>
        <w:br/>
      </w:r>
      <w:r w:rsidRPr="00783A05">
        <w:rPr>
          <w:rStyle w:val="SubtleEmphasis"/>
        </w:rPr>
        <w:t xml:space="preserve">This is not a quiz or a test </w:t>
      </w:r>
      <w:r>
        <w:rPr>
          <w:rStyle w:val="SubtleEmphasis"/>
        </w:rPr>
        <w:t>-</w:t>
      </w:r>
      <w:r w:rsidRPr="00783A05">
        <w:rPr>
          <w:rStyle w:val="SubtleEmphasis"/>
        </w:rPr>
        <w:t xml:space="preserve"> it’s a conversation starter for boards, teams, and community </w:t>
      </w:r>
      <w:proofErr w:type="gramStart"/>
      <w:r w:rsidRPr="00783A05">
        <w:rPr>
          <w:rStyle w:val="SubtleEmphasis"/>
        </w:rPr>
        <w:t>leaders.</w:t>
      </w:r>
      <w:r w:rsidR="00176E04" w:rsidRPr="004854B4">
        <w:rPr>
          <w:rStyle w:val="SubtleEmphasis"/>
        </w:rPr>
        <w:t>.</w:t>
      </w:r>
      <w:proofErr w:type="gramEnd"/>
    </w:p>
    <w:p w14:paraId="5E8CE71A" w14:textId="386FBA84" w:rsidR="004854B4" w:rsidRPr="004854B4" w:rsidRDefault="004854B4" w:rsidP="00571EA5">
      <w:pPr>
        <w:pBdr>
          <w:bottom w:val="single" w:sz="4" w:space="1" w:color="auto"/>
        </w:pBdr>
        <w:jc w:val="center"/>
        <w:rPr>
          <w:rStyle w:val="SubtleEmphasis"/>
          <w:lang w:val="en-AU"/>
        </w:rPr>
      </w:pPr>
      <w:r w:rsidRPr="00BE434C">
        <w:rPr>
          <w:rStyle w:val="Strong"/>
          <w:rFonts w:ascii="Segoe UI Emoji" w:hAnsi="Segoe UI Emoji" w:cs="Segoe UI Emoji"/>
          <w:lang w:val="en-AU"/>
        </w:rPr>
        <w:t>💡</w:t>
      </w:r>
      <w:r w:rsidRPr="00BE434C">
        <w:rPr>
          <w:rStyle w:val="Strong"/>
          <w:lang w:val="en-AU"/>
        </w:rPr>
        <w:t xml:space="preserve"> Tip for community use</w:t>
      </w:r>
      <w:r w:rsidR="00571EA5">
        <w:rPr>
          <w:rStyle w:val="Strong"/>
          <w:lang w:val="en-AU"/>
        </w:rPr>
        <w:t xml:space="preserve"> - </w:t>
      </w:r>
      <w:r w:rsidR="00783A05" w:rsidRPr="00391DF3">
        <w:rPr>
          <w:rStyle w:val="SubtleEmphasis"/>
          <w:i w:val="0"/>
          <w:iCs w:val="0"/>
        </w:rPr>
        <w:t>T</w:t>
      </w:r>
      <w:r w:rsidR="00783A05" w:rsidRPr="00783A05">
        <w:rPr>
          <w:rStyle w:val="SubtleEmphasis"/>
          <w:lang w:val="en-AU"/>
        </w:rPr>
        <w:t xml:space="preserve">his checklist works best when printed or shared in team/board packs. The goal is not to “score” but to spark discussion: What’s working well? What’s missing? What’s </w:t>
      </w:r>
      <w:proofErr w:type="gramStart"/>
      <w:r w:rsidR="00783A05" w:rsidRPr="00783A05">
        <w:rPr>
          <w:rStyle w:val="SubtleEmphasis"/>
          <w:lang w:val="en-AU"/>
        </w:rPr>
        <w:t>next?</w:t>
      </w:r>
      <w:r w:rsidRPr="00BE434C">
        <w:rPr>
          <w:rStyle w:val="SubtleEmphasis"/>
          <w:lang w:val="en-AU"/>
        </w:rPr>
        <w:t>.</w:t>
      </w:r>
      <w:proofErr w:type="gramEnd"/>
    </w:p>
    <w:p w14:paraId="24357B03" w14:textId="77777777" w:rsidR="00B73285" w:rsidRPr="00B73285" w:rsidRDefault="00B73285" w:rsidP="00B73285">
      <w:pPr>
        <w:rPr>
          <w:b/>
          <w:bCs/>
          <w:lang w:val="en-AU"/>
        </w:rPr>
      </w:pPr>
      <w:r w:rsidRPr="00B73285">
        <w:rPr>
          <w:b/>
          <w:bCs/>
          <w:lang w:val="en-AU"/>
        </w:rPr>
        <w:t>How to Use</w:t>
      </w:r>
    </w:p>
    <w:p w14:paraId="32BCDA23" w14:textId="77777777" w:rsidR="00B73285" w:rsidRPr="00F0538C" w:rsidRDefault="00B73285" w:rsidP="00F0538C">
      <w:pPr>
        <w:pStyle w:val="ListParagraph"/>
        <w:numPr>
          <w:ilvl w:val="0"/>
          <w:numId w:val="15"/>
        </w:numPr>
        <w:rPr>
          <w:lang w:val="en-AU"/>
        </w:rPr>
      </w:pPr>
      <w:r w:rsidRPr="00F0538C">
        <w:rPr>
          <w:lang w:val="en-AU"/>
        </w:rPr>
        <w:t>Review each principle as a group.</w:t>
      </w:r>
    </w:p>
    <w:p w14:paraId="12094576" w14:textId="77777777" w:rsidR="00B73285" w:rsidRPr="00F0538C" w:rsidRDefault="00B73285" w:rsidP="00F0538C">
      <w:pPr>
        <w:pStyle w:val="ListParagraph"/>
        <w:numPr>
          <w:ilvl w:val="0"/>
          <w:numId w:val="15"/>
        </w:numPr>
        <w:rPr>
          <w:lang w:val="en-AU"/>
        </w:rPr>
      </w:pPr>
      <w:r w:rsidRPr="00F0538C">
        <w:rPr>
          <w:lang w:val="en-AU"/>
        </w:rPr>
        <w:t>Agree on a status for today.</w:t>
      </w:r>
    </w:p>
    <w:p w14:paraId="08BA840E" w14:textId="77777777" w:rsidR="00B73285" w:rsidRPr="00F0538C" w:rsidRDefault="00B73285" w:rsidP="00F0538C">
      <w:pPr>
        <w:pStyle w:val="ListParagraph"/>
        <w:numPr>
          <w:ilvl w:val="0"/>
          <w:numId w:val="15"/>
        </w:numPr>
        <w:rPr>
          <w:lang w:val="en-AU"/>
        </w:rPr>
      </w:pPr>
      <w:r w:rsidRPr="00F0538C">
        <w:rPr>
          <w:lang w:val="en-AU"/>
        </w:rPr>
        <w:t>Capture reflections and next steps.</w:t>
      </w:r>
    </w:p>
    <w:p w14:paraId="7668CBCC" w14:textId="77777777" w:rsidR="00B73285" w:rsidRPr="00F0538C" w:rsidRDefault="00B73285" w:rsidP="00F0538C">
      <w:pPr>
        <w:pStyle w:val="ListParagraph"/>
        <w:numPr>
          <w:ilvl w:val="0"/>
          <w:numId w:val="15"/>
        </w:numPr>
        <w:rPr>
          <w:lang w:val="en-AU"/>
        </w:rPr>
      </w:pPr>
      <w:r w:rsidRPr="00F0538C">
        <w:rPr>
          <w:lang w:val="en-AU"/>
        </w:rPr>
        <w:t>Repeat every few months to track progress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10"/>
        <w:gridCol w:w="2126"/>
        <w:gridCol w:w="2409"/>
        <w:gridCol w:w="2421"/>
      </w:tblGrid>
      <w:tr w:rsidR="003E7901" w:rsidRPr="003E7901" w14:paraId="6AA032C3" w14:textId="77777777" w:rsidTr="003E7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hideMark/>
          </w:tcPr>
          <w:p w14:paraId="5DCFC93A" w14:textId="77777777" w:rsidR="003E7901" w:rsidRPr="003E7901" w:rsidRDefault="003E7901" w:rsidP="003E7901">
            <w:pPr>
              <w:spacing w:after="200" w:line="276" w:lineRule="auto"/>
              <w:rPr>
                <w:lang w:val="en-AU"/>
              </w:rPr>
            </w:pPr>
            <w:r w:rsidRPr="003E7901">
              <w:rPr>
                <w:lang w:val="en-AU"/>
              </w:rPr>
              <w:t>Principle</w:t>
            </w:r>
          </w:p>
        </w:tc>
        <w:tc>
          <w:tcPr>
            <w:tcW w:w="2126" w:type="dxa"/>
            <w:hideMark/>
          </w:tcPr>
          <w:p w14:paraId="076795AF" w14:textId="77777777" w:rsidR="003E7901" w:rsidRPr="003E7901" w:rsidRDefault="003E7901" w:rsidP="003E7901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3E7901">
              <w:rPr>
                <w:lang w:val="en-AU"/>
              </w:rPr>
              <w:t>Quick Check</w:t>
            </w:r>
          </w:p>
        </w:tc>
        <w:tc>
          <w:tcPr>
            <w:tcW w:w="2409" w:type="dxa"/>
            <w:hideMark/>
          </w:tcPr>
          <w:p w14:paraId="2BE6055C" w14:textId="18B210CD" w:rsidR="003E7901" w:rsidRPr="003E7901" w:rsidRDefault="003E7901" w:rsidP="003E7901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3E7901">
              <w:rPr>
                <w:lang w:val="en-AU"/>
              </w:rPr>
              <w:t xml:space="preserve">Status </w:t>
            </w:r>
          </w:p>
        </w:tc>
        <w:tc>
          <w:tcPr>
            <w:tcW w:w="2421" w:type="dxa"/>
            <w:hideMark/>
          </w:tcPr>
          <w:p w14:paraId="32686966" w14:textId="77777777" w:rsidR="003E7901" w:rsidRPr="003E7901" w:rsidRDefault="003E7901" w:rsidP="003E7901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3E7901">
              <w:rPr>
                <w:lang w:val="en-AU"/>
              </w:rPr>
              <w:t>Notes / Next Step</w:t>
            </w:r>
          </w:p>
        </w:tc>
      </w:tr>
      <w:tr w:rsidR="003E7901" w:rsidRPr="003E7901" w14:paraId="0A8AFC79" w14:textId="77777777" w:rsidTr="003E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hideMark/>
          </w:tcPr>
          <w:p w14:paraId="1EC85256" w14:textId="77777777" w:rsidR="003E7901" w:rsidRPr="003E7901" w:rsidRDefault="003E7901" w:rsidP="003E7901">
            <w:pPr>
              <w:spacing w:after="200" w:line="276" w:lineRule="auto"/>
              <w:rPr>
                <w:lang w:val="en-AU"/>
              </w:rPr>
            </w:pPr>
            <w:r w:rsidRPr="003E7901">
              <w:rPr>
                <w:lang w:val="en-AU"/>
              </w:rPr>
              <w:t>Privacy</w:t>
            </w:r>
          </w:p>
        </w:tc>
        <w:tc>
          <w:tcPr>
            <w:tcW w:w="2126" w:type="dxa"/>
            <w:hideMark/>
          </w:tcPr>
          <w:p w14:paraId="060B6B83" w14:textId="77777777" w:rsidR="003E7901" w:rsidRPr="003E7901" w:rsidRDefault="003E7901" w:rsidP="003E790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E7901">
              <w:rPr>
                <w:lang w:val="en-AU"/>
              </w:rPr>
              <w:t>Do we only collect the data we genuinely need?</w:t>
            </w:r>
          </w:p>
        </w:tc>
        <w:tc>
          <w:tcPr>
            <w:tcW w:w="2409" w:type="dxa"/>
            <w:hideMark/>
          </w:tcPr>
          <w:p w14:paraId="7F2831E4" w14:textId="31D05A4E" w:rsidR="003E7901" w:rsidRPr="003E7901" w:rsidRDefault="003E7901" w:rsidP="003E790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E7901">
              <w:rPr>
                <w:rFonts w:ascii="Segoe UI Emoji" w:hAnsi="Segoe UI Emoji" w:cs="Segoe UI Emoji"/>
                <w:lang w:val="en-AU"/>
              </w:rPr>
              <w:t>🔴</w:t>
            </w:r>
            <w:r w:rsidRPr="003E7901">
              <w:rPr>
                <w:lang w:val="en-AU"/>
              </w:rPr>
              <w:t xml:space="preserve"> Not yet in place</w:t>
            </w:r>
            <w:r>
              <w:rPr>
                <w:lang w:val="en-AU"/>
              </w:rPr>
              <w:br/>
            </w:r>
            <w:r w:rsidRPr="003E7901">
              <w:rPr>
                <w:rFonts w:ascii="Segoe UI Emoji" w:hAnsi="Segoe UI Emoji" w:cs="Segoe UI Emoji"/>
                <w:lang w:val="en-AU"/>
              </w:rPr>
              <w:t>🟠</w:t>
            </w:r>
            <w:r w:rsidRPr="003E7901">
              <w:rPr>
                <w:lang w:val="en-AU"/>
              </w:rPr>
              <w:t xml:space="preserve"> Partially in place</w:t>
            </w:r>
            <w:r>
              <w:rPr>
                <w:lang w:val="en-AU"/>
              </w:rPr>
              <w:br/>
            </w:r>
            <w:r w:rsidRPr="003E7901">
              <w:rPr>
                <w:rFonts w:ascii="Segoe UI Emoji" w:hAnsi="Segoe UI Emoji" w:cs="Segoe UI Emoji"/>
                <w:lang w:val="en-AU"/>
              </w:rPr>
              <w:t>🟢</w:t>
            </w:r>
            <w:r w:rsidRPr="003E7901">
              <w:rPr>
                <w:lang w:val="en-AU"/>
              </w:rPr>
              <w:t xml:space="preserve"> Fully in place</w:t>
            </w:r>
          </w:p>
        </w:tc>
        <w:tc>
          <w:tcPr>
            <w:tcW w:w="2421" w:type="dxa"/>
            <w:hideMark/>
          </w:tcPr>
          <w:p w14:paraId="440EE599" w14:textId="77777777" w:rsidR="003E7901" w:rsidRPr="003E7901" w:rsidRDefault="003E7901" w:rsidP="003E790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3E7901" w:rsidRPr="003E7901" w14:paraId="39731DAE" w14:textId="77777777" w:rsidTr="003E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hideMark/>
          </w:tcPr>
          <w:p w14:paraId="110451ED" w14:textId="77777777" w:rsidR="003E7901" w:rsidRPr="003E7901" w:rsidRDefault="003E7901" w:rsidP="003E7901">
            <w:pPr>
              <w:spacing w:after="200" w:line="276" w:lineRule="auto"/>
              <w:rPr>
                <w:lang w:val="en-AU"/>
              </w:rPr>
            </w:pPr>
            <w:r w:rsidRPr="003E7901">
              <w:rPr>
                <w:lang w:val="en-AU"/>
              </w:rPr>
              <w:t>Transparency</w:t>
            </w:r>
          </w:p>
        </w:tc>
        <w:tc>
          <w:tcPr>
            <w:tcW w:w="2126" w:type="dxa"/>
            <w:hideMark/>
          </w:tcPr>
          <w:p w14:paraId="6DC7ABC4" w14:textId="77777777" w:rsidR="003E7901" w:rsidRPr="003E7901" w:rsidRDefault="003E7901" w:rsidP="003E790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3E7901">
              <w:rPr>
                <w:lang w:val="en-AU"/>
              </w:rPr>
              <w:t>Do we explain our practices in clear, human language?</w:t>
            </w:r>
          </w:p>
        </w:tc>
        <w:tc>
          <w:tcPr>
            <w:tcW w:w="2409" w:type="dxa"/>
            <w:hideMark/>
          </w:tcPr>
          <w:p w14:paraId="201560A9" w14:textId="2BB36555" w:rsidR="003E7901" w:rsidRPr="003E7901" w:rsidRDefault="003E7901" w:rsidP="003E790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3E7901">
              <w:rPr>
                <w:rFonts w:ascii="Segoe UI Emoji" w:hAnsi="Segoe UI Emoji" w:cs="Segoe UI Emoji"/>
                <w:lang w:val="en-AU"/>
              </w:rPr>
              <w:t>🔴</w:t>
            </w:r>
            <w:r w:rsidRPr="003E7901">
              <w:rPr>
                <w:lang w:val="en-AU"/>
              </w:rPr>
              <w:t xml:space="preserve"> Not yet in place</w:t>
            </w:r>
            <w:r>
              <w:rPr>
                <w:lang w:val="en-AU"/>
              </w:rPr>
              <w:br/>
            </w:r>
            <w:r w:rsidRPr="003E7901">
              <w:rPr>
                <w:rFonts w:ascii="Segoe UI Emoji" w:hAnsi="Segoe UI Emoji" w:cs="Segoe UI Emoji"/>
                <w:lang w:val="en-AU"/>
              </w:rPr>
              <w:t>🟠</w:t>
            </w:r>
            <w:r w:rsidRPr="003E7901">
              <w:rPr>
                <w:lang w:val="en-AU"/>
              </w:rPr>
              <w:t xml:space="preserve"> Partially in place</w:t>
            </w:r>
            <w:r>
              <w:rPr>
                <w:lang w:val="en-AU"/>
              </w:rPr>
              <w:br/>
            </w:r>
            <w:r w:rsidRPr="003E7901">
              <w:rPr>
                <w:rFonts w:ascii="Segoe UI Emoji" w:hAnsi="Segoe UI Emoji" w:cs="Segoe UI Emoji"/>
                <w:lang w:val="en-AU"/>
              </w:rPr>
              <w:t>🟢</w:t>
            </w:r>
            <w:r w:rsidRPr="003E7901">
              <w:rPr>
                <w:lang w:val="en-AU"/>
              </w:rPr>
              <w:t xml:space="preserve"> Fully in place</w:t>
            </w:r>
          </w:p>
        </w:tc>
        <w:tc>
          <w:tcPr>
            <w:tcW w:w="2421" w:type="dxa"/>
            <w:hideMark/>
          </w:tcPr>
          <w:p w14:paraId="6F2A00F1" w14:textId="77777777" w:rsidR="003E7901" w:rsidRPr="003E7901" w:rsidRDefault="003E7901" w:rsidP="003E790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3E7901" w:rsidRPr="003E7901" w14:paraId="15D48863" w14:textId="77777777" w:rsidTr="003E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hideMark/>
          </w:tcPr>
          <w:p w14:paraId="10466711" w14:textId="77777777" w:rsidR="003E7901" w:rsidRPr="003E7901" w:rsidRDefault="003E7901" w:rsidP="003E7901">
            <w:pPr>
              <w:spacing w:after="200" w:line="276" w:lineRule="auto"/>
              <w:rPr>
                <w:lang w:val="en-AU"/>
              </w:rPr>
            </w:pPr>
            <w:r w:rsidRPr="003E7901">
              <w:rPr>
                <w:lang w:val="en-AU"/>
              </w:rPr>
              <w:t>Security</w:t>
            </w:r>
          </w:p>
        </w:tc>
        <w:tc>
          <w:tcPr>
            <w:tcW w:w="2126" w:type="dxa"/>
            <w:hideMark/>
          </w:tcPr>
          <w:p w14:paraId="77ECBC42" w14:textId="77777777" w:rsidR="003E7901" w:rsidRPr="003E7901" w:rsidRDefault="003E7901" w:rsidP="003E790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E7901">
              <w:rPr>
                <w:lang w:val="en-AU"/>
              </w:rPr>
              <w:t>Do we patch and review access on a regular basis?</w:t>
            </w:r>
          </w:p>
        </w:tc>
        <w:tc>
          <w:tcPr>
            <w:tcW w:w="2409" w:type="dxa"/>
            <w:hideMark/>
          </w:tcPr>
          <w:p w14:paraId="4FFF1BF3" w14:textId="5A8B01E1" w:rsidR="003E7901" w:rsidRPr="003E7901" w:rsidRDefault="003E7901" w:rsidP="003E790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E7901">
              <w:rPr>
                <w:rFonts w:ascii="Segoe UI Emoji" w:hAnsi="Segoe UI Emoji" w:cs="Segoe UI Emoji"/>
                <w:lang w:val="en-AU"/>
              </w:rPr>
              <w:t>🔴</w:t>
            </w:r>
            <w:r w:rsidRPr="003E7901">
              <w:rPr>
                <w:lang w:val="en-AU"/>
              </w:rPr>
              <w:t xml:space="preserve"> Not yet in place</w:t>
            </w:r>
            <w:r>
              <w:rPr>
                <w:lang w:val="en-AU"/>
              </w:rPr>
              <w:br/>
            </w:r>
            <w:r w:rsidRPr="003E7901">
              <w:rPr>
                <w:rFonts w:ascii="Segoe UI Emoji" w:hAnsi="Segoe UI Emoji" w:cs="Segoe UI Emoji"/>
                <w:lang w:val="en-AU"/>
              </w:rPr>
              <w:t>🟠</w:t>
            </w:r>
            <w:r w:rsidRPr="003E7901">
              <w:rPr>
                <w:lang w:val="en-AU"/>
              </w:rPr>
              <w:t xml:space="preserve"> Partially in place</w:t>
            </w:r>
            <w:r>
              <w:rPr>
                <w:lang w:val="en-AU"/>
              </w:rPr>
              <w:br/>
            </w:r>
            <w:r w:rsidRPr="003E7901">
              <w:rPr>
                <w:rFonts w:ascii="Segoe UI Emoji" w:hAnsi="Segoe UI Emoji" w:cs="Segoe UI Emoji"/>
                <w:lang w:val="en-AU"/>
              </w:rPr>
              <w:t>🟢</w:t>
            </w:r>
            <w:r w:rsidRPr="003E7901">
              <w:rPr>
                <w:lang w:val="en-AU"/>
              </w:rPr>
              <w:t xml:space="preserve"> Fully in place</w:t>
            </w:r>
          </w:p>
        </w:tc>
        <w:tc>
          <w:tcPr>
            <w:tcW w:w="2421" w:type="dxa"/>
            <w:hideMark/>
          </w:tcPr>
          <w:p w14:paraId="08E00961" w14:textId="77777777" w:rsidR="003E7901" w:rsidRPr="003E7901" w:rsidRDefault="003E7901" w:rsidP="003E790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3E7901" w:rsidRPr="003E7901" w14:paraId="6F49B218" w14:textId="77777777" w:rsidTr="003E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hideMark/>
          </w:tcPr>
          <w:p w14:paraId="1580EFA5" w14:textId="77777777" w:rsidR="003E7901" w:rsidRPr="003E7901" w:rsidRDefault="003E7901" w:rsidP="003E7901">
            <w:pPr>
              <w:spacing w:after="200" w:line="276" w:lineRule="auto"/>
              <w:rPr>
                <w:lang w:val="en-AU"/>
              </w:rPr>
            </w:pPr>
            <w:r w:rsidRPr="003E7901">
              <w:rPr>
                <w:lang w:val="en-AU"/>
              </w:rPr>
              <w:t>Community</w:t>
            </w:r>
          </w:p>
        </w:tc>
        <w:tc>
          <w:tcPr>
            <w:tcW w:w="2126" w:type="dxa"/>
            <w:hideMark/>
          </w:tcPr>
          <w:p w14:paraId="0E7650D4" w14:textId="77777777" w:rsidR="003E7901" w:rsidRPr="003E7901" w:rsidRDefault="003E7901" w:rsidP="003E790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3E7901">
              <w:rPr>
                <w:lang w:val="en-AU"/>
              </w:rPr>
              <w:t>Do we have an open way for stakeholders to raise concerns?</w:t>
            </w:r>
          </w:p>
        </w:tc>
        <w:tc>
          <w:tcPr>
            <w:tcW w:w="2409" w:type="dxa"/>
            <w:hideMark/>
          </w:tcPr>
          <w:p w14:paraId="6C079E38" w14:textId="5BD8E566" w:rsidR="003E7901" w:rsidRPr="003E7901" w:rsidRDefault="003E7901" w:rsidP="003E790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3E7901">
              <w:rPr>
                <w:rFonts w:ascii="Segoe UI Emoji" w:hAnsi="Segoe UI Emoji" w:cs="Segoe UI Emoji"/>
                <w:lang w:val="en-AU"/>
              </w:rPr>
              <w:t>🔴</w:t>
            </w:r>
            <w:r w:rsidRPr="003E7901">
              <w:rPr>
                <w:lang w:val="en-AU"/>
              </w:rPr>
              <w:t xml:space="preserve"> Not yet in place</w:t>
            </w:r>
            <w:r>
              <w:rPr>
                <w:lang w:val="en-AU"/>
              </w:rPr>
              <w:br/>
            </w:r>
            <w:r w:rsidRPr="003E7901">
              <w:rPr>
                <w:rFonts w:ascii="Segoe UI Emoji" w:hAnsi="Segoe UI Emoji" w:cs="Segoe UI Emoji"/>
                <w:lang w:val="en-AU"/>
              </w:rPr>
              <w:t>🟠</w:t>
            </w:r>
            <w:r w:rsidRPr="003E7901">
              <w:rPr>
                <w:lang w:val="en-AU"/>
              </w:rPr>
              <w:t xml:space="preserve"> Partially in place</w:t>
            </w:r>
            <w:r>
              <w:rPr>
                <w:lang w:val="en-AU"/>
              </w:rPr>
              <w:br/>
            </w:r>
            <w:r w:rsidRPr="003E7901">
              <w:rPr>
                <w:rFonts w:ascii="Segoe UI Emoji" w:hAnsi="Segoe UI Emoji" w:cs="Segoe UI Emoji"/>
                <w:lang w:val="en-AU"/>
              </w:rPr>
              <w:t>🟢</w:t>
            </w:r>
            <w:r w:rsidRPr="003E7901">
              <w:rPr>
                <w:lang w:val="en-AU"/>
              </w:rPr>
              <w:t xml:space="preserve"> Fully in place</w:t>
            </w:r>
          </w:p>
        </w:tc>
        <w:tc>
          <w:tcPr>
            <w:tcW w:w="2421" w:type="dxa"/>
            <w:hideMark/>
          </w:tcPr>
          <w:p w14:paraId="7B4DB5F0" w14:textId="77777777" w:rsidR="003E7901" w:rsidRPr="003E7901" w:rsidRDefault="003E7901" w:rsidP="003E790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</w:tbl>
    <w:p w14:paraId="3F31A886" w14:textId="77777777" w:rsidR="00CF75F6" w:rsidRPr="00CF75F6" w:rsidRDefault="00CF75F6" w:rsidP="00CF75F6">
      <w:pPr>
        <w:rPr>
          <w:b/>
          <w:bCs/>
          <w:lang w:val="en-AU"/>
        </w:rPr>
      </w:pPr>
      <w:r w:rsidRPr="00CF75F6">
        <w:rPr>
          <w:b/>
          <w:bCs/>
          <w:lang w:val="en-AU"/>
        </w:rPr>
        <w:lastRenderedPageBreak/>
        <w:t>Why This Matters</w:t>
      </w:r>
    </w:p>
    <w:p w14:paraId="6F1AEF06" w14:textId="77777777" w:rsidR="00CF75F6" w:rsidRPr="00CF75F6" w:rsidRDefault="00CF75F6" w:rsidP="00CF75F6">
      <w:pPr>
        <w:pStyle w:val="ListParagraph"/>
        <w:numPr>
          <w:ilvl w:val="0"/>
          <w:numId w:val="17"/>
        </w:numPr>
        <w:rPr>
          <w:lang w:val="en-AU"/>
        </w:rPr>
      </w:pPr>
      <w:r w:rsidRPr="00CF75F6">
        <w:rPr>
          <w:b/>
          <w:bCs/>
          <w:lang w:val="en-AU"/>
        </w:rPr>
        <w:t>Privacy</w:t>
      </w:r>
      <w:r w:rsidRPr="00CF75F6">
        <w:rPr>
          <w:lang w:val="en-AU"/>
        </w:rPr>
        <w:t xml:space="preserve"> </w:t>
      </w:r>
      <w:r w:rsidRPr="00CF75F6">
        <w:rPr>
          <w:rFonts w:ascii="Times New Roman" w:hAnsi="Times New Roman" w:cs="Times New Roman"/>
          <w:lang w:val="en-AU"/>
        </w:rPr>
        <w:t>→</w:t>
      </w:r>
      <w:r w:rsidRPr="00CF75F6">
        <w:rPr>
          <w:lang w:val="en-AU"/>
        </w:rPr>
        <w:t xml:space="preserve"> Protecting people starts with collecting less.</w:t>
      </w:r>
    </w:p>
    <w:p w14:paraId="7750AAEB" w14:textId="77777777" w:rsidR="00CF75F6" w:rsidRPr="00CF75F6" w:rsidRDefault="00CF75F6" w:rsidP="00CF75F6">
      <w:pPr>
        <w:pStyle w:val="ListParagraph"/>
        <w:numPr>
          <w:ilvl w:val="0"/>
          <w:numId w:val="17"/>
        </w:numPr>
        <w:rPr>
          <w:lang w:val="en-AU"/>
        </w:rPr>
      </w:pPr>
      <w:r w:rsidRPr="00CF75F6">
        <w:rPr>
          <w:b/>
          <w:bCs/>
          <w:lang w:val="en-AU"/>
        </w:rPr>
        <w:t>Transparency</w:t>
      </w:r>
      <w:r w:rsidRPr="00CF75F6">
        <w:rPr>
          <w:lang w:val="en-AU"/>
        </w:rPr>
        <w:t xml:space="preserve"> </w:t>
      </w:r>
      <w:r w:rsidRPr="00CF75F6">
        <w:rPr>
          <w:rFonts w:ascii="Times New Roman" w:hAnsi="Times New Roman" w:cs="Times New Roman"/>
          <w:lang w:val="en-AU"/>
        </w:rPr>
        <w:t>→</w:t>
      </w:r>
      <w:r w:rsidRPr="00CF75F6">
        <w:rPr>
          <w:lang w:val="en-AU"/>
        </w:rPr>
        <w:t xml:space="preserve"> Clear communication builds trust.</w:t>
      </w:r>
    </w:p>
    <w:p w14:paraId="6CB9EF61" w14:textId="77777777" w:rsidR="00CF75F6" w:rsidRPr="00CF75F6" w:rsidRDefault="00CF75F6" w:rsidP="00CF75F6">
      <w:pPr>
        <w:pStyle w:val="ListParagraph"/>
        <w:numPr>
          <w:ilvl w:val="0"/>
          <w:numId w:val="17"/>
        </w:numPr>
        <w:rPr>
          <w:lang w:val="en-AU"/>
        </w:rPr>
      </w:pPr>
      <w:r w:rsidRPr="00CF75F6">
        <w:rPr>
          <w:b/>
          <w:bCs/>
          <w:lang w:val="en-AU"/>
        </w:rPr>
        <w:t>Security</w:t>
      </w:r>
      <w:r w:rsidRPr="00CF75F6">
        <w:rPr>
          <w:lang w:val="en-AU"/>
        </w:rPr>
        <w:t xml:space="preserve"> </w:t>
      </w:r>
      <w:r w:rsidRPr="00CF75F6">
        <w:rPr>
          <w:rFonts w:ascii="Times New Roman" w:hAnsi="Times New Roman" w:cs="Times New Roman"/>
          <w:lang w:val="en-AU"/>
        </w:rPr>
        <w:t>→</w:t>
      </w:r>
      <w:r w:rsidRPr="00CF75F6">
        <w:rPr>
          <w:lang w:val="en-AU"/>
        </w:rPr>
        <w:t xml:space="preserve"> Small habits (like patching) prevent big problems.</w:t>
      </w:r>
    </w:p>
    <w:p w14:paraId="66AC4752" w14:textId="6BA11A24" w:rsidR="00BE434C" w:rsidRPr="00A1674A" w:rsidRDefault="00CF75F6" w:rsidP="00B73285">
      <w:pPr>
        <w:pStyle w:val="ListParagraph"/>
        <w:numPr>
          <w:ilvl w:val="0"/>
          <w:numId w:val="17"/>
        </w:numPr>
        <w:rPr>
          <w:lang w:val="en-AU"/>
        </w:rPr>
      </w:pPr>
      <w:r w:rsidRPr="00CF75F6">
        <w:rPr>
          <w:b/>
          <w:bCs/>
          <w:lang w:val="en-AU"/>
        </w:rPr>
        <w:t>Community</w:t>
      </w:r>
      <w:r w:rsidRPr="00CF75F6">
        <w:rPr>
          <w:lang w:val="en-AU"/>
        </w:rPr>
        <w:t xml:space="preserve"> </w:t>
      </w:r>
      <w:r w:rsidRPr="00CF75F6">
        <w:rPr>
          <w:rFonts w:ascii="Times New Roman" w:hAnsi="Times New Roman" w:cs="Times New Roman"/>
          <w:lang w:val="en-AU"/>
        </w:rPr>
        <w:t>→</w:t>
      </w:r>
      <w:r w:rsidRPr="00CF75F6">
        <w:rPr>
          <w:lang w:val="en-AU"/>
        </w:rPr>
        <w:t xml:space="preserve"> Open pathways make people feel heard and safe.</w:t>
      </w:r>
    </w:p>
    <w:sectPr w:rsidR="00BE434C" w:rsidRPr="00A1674A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EE6AC" w14:textId="77777777" w:rsidR="00AD26F1" w:rsidRDefault="00AD26F1">
      <w:pPr>
        <w:spacing w:after="0" w:line="240" w:lineRule="auto"/>
      </w:pPr>
      <w:r>
        <w:separator/>
      </w:r>
    </w:p>
  </w:endnote>
  <w:endnote w:type="continuationSeparator" w:id="0">
    <w:p w14:paraId="3360C301" w14:textId="77777777" w:rsidR="00AD26F1" w:rsidRDefault="00AD2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18287" w14:textId="2DABCF2F" w:rsidR="008E6B52" w:rsidRPr="00695D13" w:rsidRDefault="008E43DE" w:rsidP="00012972">
    <w:pPr>
      <w:pStyle w:val="Footer"/>
      <w:pBdr>
        <w:top w:val="single" w:sz="4" w:space="1" w:color="auto"/>
      </w:pBdr>
      <w:jc w:val="center"/>
      <w:rPr>
        <w:sz w:val="20"/>
        <w:szCs w:val="20"/>
      </w:rPr>
    </w:pPr>
    <w:r w:rsidRPr="00A01D38">
      <w:rPr>
        <w:b/>
        <w:bCs/>
        <w:sz w:val="20"/>
        <w:szCs w:val="20"/>
      </w:rPr>
      <w:t>Doc ID:</w:t>
    </w:r>
    <w:r w:rsidRPr="00695D13">
      <w:rPr>
        <w:sz w:val="20"/>
        <w:szCs w:val="20"/>
      </w:rPr>
      <w:t xml:space="preserve"> LS-</w:t>
    </w:r>
    <w:r w:rsidR="00F0538C">
      <w:rPr>
        <w:sz w:val="20"/>
        <w:szCs w:val="20"/>
      </w:rPr>
      <w:t>CHK</w:t>
    </w:r>
    <w:r w:rsidRPr="00695D13">
      <w:rPr>
        <w:sz w:val="20"/>
        <w:szCs w:val="20"/>
      </w:rPr>
      <w:t>-000</w:t>
    </w:r>
    <w:r w:rsidR="00695D13" w:rsidRPr="00695D13">
      <w:rPr>
        <w:sz w:val="20"/>
        <w:szCs w:val="20"/>
      </w:rPr>
      <w:t>1</w:t>
    </w:r>
    <w:r w:rsidRPr="00695D13">
      <w:rPr>
        <w:sz w:val="20"/>
        <w:szCs w:val="20"/>
      </w:rPr>
      <w:t xml:space="preserve">    </w:t>
    </w:r>
    <w:r w:rsidR="00012972">
      <w:rPr>
        <w:sz w:val="20"/>
        <w:szCs w:val="20"/>
      </w:rPr>
      <w:t xml:space="preserve">    </w:t>
    </w:r>
    <w:r w:rsidRPr="00A01D38">
      <w:rPr>
        <w:b/>
        <w:bCs/>
        <w:sz w:val="20"/>
        <w:szCs w:val="20"/>
      </w:rPr>
      <w:t>Version:</w:t>
    </w:r>
    <w:r w:rsidRPr="00695D13">
      <w:rPr>
        <w:sz w:val="20"/>
        <w:szCs w:val="20"/>
      </w:rPr>
      <w:t xml:space="preserve"> v1.0   </w:t>
    </w:r>
    <w:r w:rsidR="00012972">
      <w:rPr>
        <w:sz w:val="20"/>
        <w:szCs w:val="20"/>
      </w:rPr>
      <w:t xml:space="preserve">      </w:t>
    </w:r>
    <w:r w:rsidRPr="00A01D38">
      <w:rPr>
        <w:b/>
        <w:bCs/>
        <w:sz w:val="20"/>
        <w:szCs w:val="20"/>
      </w:rPr>
      <w:t>Status:</w:t>
    </w:r>
    <w:r w:rsidRPr="00695D13">
      <w:rPr>
        <w:sz w:val="20"/>
        <w:szCs w:val="20"/>
      </w:rPr>
      <w:t xml:space="preserve"> </w:t>
    </w:r>
    <w:r w:rsidR="00695D13" w:rsidRPr="00695D13">
      <w:rPr>
        <w:sz w:val="20"/>
        <w:szCs w:val="20"/>
      </w:rPr>
      <w:t>Approved</w:t>
    </w:r>
    <w:r w:rsidRPr="00695D13">
      <w:rPr>
        <w:sz w:val="20"/>
        <w:szCs w:val="20"/>
      </w:rPr>
      <w:t xml:space="preserve"> </w:t>
    </w:r>
    <w:r w:rsidR="00012972">
      <w:rPr>
        <w:sz w:val="20"/>
        <w:szCs w:val="20"/>
      </w:rPr>
      <w:t xml:space="preserve">      </w:t>
    </w:r>
    <w:r w:rsidRPr="00A01D38">
      <w:rPr>
        <w:b/>
        <w:bCs/>
        <w:sz w:val="20"/>
        <w:szCs w:val="20"/>
      </w:rPr>
      <w:t xml:space="preserve"> Confidentiality:</w:t>
    </w:r>
    <w:r w:rsidRPr="00695D13">
      <w:rPr>
        <w:sz w:val="20"/>
        <w:szCs w:val="20"/>
      </w:rPr>
      <w:t xml:space="preserve">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8FCA5" w14:textId="77777777" w:rsidR="00AD26F1" w:rsidRDefault="00AD26F1">
      <w:pPr>
        <w:spacing w:after="0" w:line="240" w:lineRule="auto"/>
      </w:pPr>
      <w:r>
        <w:separator/>
      </w:r>
    </w:p>
  </w:footnote>
  <w:footnote w:type="continuationSeparator" w:id="0">
    <w:p w14:paraId="7BFD2E6F" w14:textId="77777777" w:rsidR="00AD26F1" w:rsidRDefault="00AD2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58B37" w14:textId="3248A5DC" w:rsidR="008E6B52" w:rsidRDefault="008E43DE" w:rsidP="00113A53">
    <w:pPr>
      <w:pStyle w:val="Header"/>
      <w:pBdr>
        <w:bottom w:val="single" w:sz="4" w:space="1" w:color="auto"/>
      </w:pBdr>
      <w:jc w:val="right"/>
    </w:pPr>
    <w:proofErr w:type="spellStart"/>
    <w:r>
      <w:t>LucidSeal</w:t>
    </w:r>
    <w:proofErr w:type="spellEnd"/>
    <w:r>
      <w:t xml:space="preserve"> — </w:t>
    </w:r>
    <w:r w:rsidR="00F0538C">
      <w:t>Baseline Maturity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5567F6"/>
    <w:multiLevelType w:val="multilevel"/>
    <w:tmpl w:val="33A4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D46012"/>
    <w:multiLevelType w:val="hybridMultilevel"/>
    <w:tmpl w:val="BB5C6B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74017C"/>
    <w:multiLevelType w:val="multilevel"/>
    <w:tmpl w:val="60D2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E5DC4"/>
    <w:multiLevelType w:val="hybridMultilevel"/>
    <w:tmpl w:val="DBBEB02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064226"/>
    <w:multiLevelType w:val="multilevel"/>
    <w:tmpl w:val="F86C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9263F2"/>
    <w:multiLevelType w:val="hybridMultilevel"/>
    <w:tmpl w:val="F5B6E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720C3"/>
    <w:multiLevelType w:val="hybridMultilevel"/>
    <w:tmpl w:val="121AF59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0014F8"/>
    <w:multiLevelType w:val="hybridMultilevel"/>
    <w:tmpl w:val="3F8AED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0415951">
    <w:abstractNumId w:val="8"/>
  </w:num>
  <w:num w:numId="2" w16cid:durableId="1170021977">
    <w:abstractNumId w:val="6"/>
  </w:num>
  <w:num w:numId="3" w16cid:durableId="1562671434">
    <w:abstractNumId w:val="5"/>
  </w:num>
  <w:num w:numId="4" w16cid:durableId="1244994635">
    <w:abstractNumId w:val="4"/>
  </w:num>
  <w:num w:numId="5" w16cid:durableId="766731081">
    <w:abstractNumId w:val="7"/>
  </w:num>
  <w:num w:numId="6" w16cid:durableId="278877790">
    <w:abstractNumId w:val="3"/>
  </w:num>
  <w:num w:numId="7" w16cid:durableId="926882581">
    <w:abstractNumId w:val="2"/>
  </w:num>
  <w:num w:numId="8" w16cid:durableId="6753419">
    <w:abstractNumId w:val="1"/>
  </w:num>
  <w:num w:numId="9" w16cid:durableId="175583856">
    <w:abstractNumId w:val="0"/>
  </w:num>
  <w:num w:numId="10" w16cid:durableId="303848762">
    <w:abstractNumId w:val="9"/>
  </w:num>
  <w:num w:numId="11" w16cid:durableId="1460339747">
    <w:abstractNumId w:val="15"/>
  </w:num>
  <w:num w:numId="12" w16cid:durableId="777524356">
    <w:abstractNumId w:val="12"/>
  </w:num>
  <w:num w:numId="13" w16cid:durableId="549222139">
    <w:abstractNumId w:val="14"/>
  </w:num>
  <w:num w:numId="14" w16cid:durableId="1005281137">
    <w:abstractNumId w:val="11"/>
  </w:num>
  <w:num w:numId="15" w16cid:durableId="811946313">
    <w:abstractNumId w:val="10"/>
  </w:num>
  <w:num w:numId="16" w16cid:durableId="1681813082">
    <w:abstractNumId w:val="13"/>
  </w:num>
  <w:num w:numId="17" w16cid:durableId="5836137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972"/>
    <w:rsid w:val="00012D1C"/>
    <w:rsid w:val="00034616"/>
    <w:rsid w:val="00037B6D"/>
    <w:rsid w:val="0006063C"/>
    <w:rsid w:val="00072EDB"/>
    <w:rsid w:val="000B16F5"/>
    <w:rsid w:val="000C3972"/>
    <w:rsid w:val="00113A53"/>
    <w:rsid w:val="0013364E"/>
    <w:rsid w:val="0015074B"/>
    <w:rsid w:val="00176E04"/>
    <w:rsid w:val="001A09E5"/>
    <w:rsid w:val="0025498B"/>
    <w:rsid w:val="0029639D"/>
    <w:rsid w:val="0029684C"/>
    <w:rsid w:val="002A24CD"/>
    <w:rsid w:val="002D6347"/>
    <w:rsid w:val="00326F90"/>
    <w:rsid w:val="00350454"/>
    <w:rsid w:val="00391DF3"/>
    <w:rsid w:val="00392789"/>
    <w:rsid w:val="003D3EFB"/>
    <w:rsid w:val="003E7901"/>
    <w:rsid w:val="00442A2C"/>
    <w:rsid w:val="004854B4"/>
    <w:rsid w:val="004D4816"/>
    <w:rsid w:val="00500824"/>
    <w:rsid w:val="0050328E"/>
    <w:rsid w:val="00516125"/>
    <w:rsid w:val="00571EA5"/>
    <w:rsid w:val="005D16E1"/>
    <w:rsid w:val="006272EC"/>
    <w:rsid w:val="0065432C"/>
    <w:rsid w:val="00695D13"/>
    <w:rsid w:val="006A1483"/>
    <w:rsid w:val="006C2E31"/>
    <w:rsid w:val="006E492B"/>
    <w:rsid w:val="00752DA0"/>
    <w:rsid w:val="00763613"/>
    <w:rsid w:val="00765501"/>
    <w:rsid w:val="00767FBF"/>
    <w:rsid w:val="00782752"/>
    <w:rsid w:val="00783A05"/>
    <w:rsid w:val="007B0E3A"/>
    <w:rsid w:val="008018C4"/>
    <w:rsid w:val="008051A3"/>
    <w:rsid w:val="008238CF"/>
    <w:rsid w:val="00834162"/>
    <w:rsid w:val="008A3BE3"/>
    <w:rsid w:val="008E43DE"/>
    <w:rsid w:val="008E6B52"/>
    <w:rsid w:val="00931268"/>
    <w:rsid w:val="009C1735"/>
    <w:rsid w:val="009D562E"/>
    <w:rsid w:val="00A01D38"/>
    <w:rsid w:val="00A1674A"/>
    <w:rsid w:val="00A64F6A"/>
    <w:rsid w:val="00AA1D8D"/>
    <w:rsid w:val="00AD26F1"/>
    <w:rsid w:val="00B07325"/>
    <w:rsid w:val="00B46751"/>
    <w:rsid w:val="00B47730"/>
    <w:rsid w:val="00B73285"/>
    <w:rsid w:val="00B84B3C"/>
    <w:rsid w:val="00BE434C"/>
    <w:rsid w:val="00C54984"/>
    <w:rsid w:val="00C86EA0"/>
    <w:rsid w:val="00CB0664"/>
    <w:rsid w:val="00CF75F6"/>
    <w:rsid w:val="00D67490"/>
    <w:rsid w:val="00D83491"/>
    <w:rsid w:val="00DC2D54"/>
    <w:rsid w:val="00DE02BD"/>
    <w:rsid w:val="00DF5443"/>
    <w:rsid w:val="00E03F73"/>
    <w:rsid w:val="00E20789"/>
    <w:rsid w:val="00E97E4C"/>
    <w:rsid w:val="00EA58BF"/>
    <w:rsid w:val="00ED299F"/>
    <w:rsid w:val="00F0538C"/>
    <w:rsid w:val="00F57617"/>
    <w:rsid w:val="00FC693F"/>
    <w:rsid w:val="00FD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55F26BC5-4722-456C-9A35-CE3335D5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Poppins" w:eastAsia="Poppins" w:hAnsi="Poppi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E434C"/>
    <w:rPr>
      <w:rFonts w:ascii="Times New Roman" w:hAnsi="Times New Roman" w:cs="Times New Roman"/>
      <w:sz w:val="24"/>
      <w:szCs w:val="24"/>
    </w:rPr>
  </w:style>
  <w:style w:type="table" w:styleId="GridTable4-Accent1">
    <w:name w:val="Grid Table 4 Accent 1"/>
    <w:basedOn w:val="TableNormal"/>
    <w:uiPriority w:val="49"/>
    <w:rsid w:val="003E790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Bryan Chetcuti</cp:lastModifiedBy>
  <cp:revision>62</cp:revision>
  <dcterms:created xsi:type="dcterms:W3CDTF">2025-09-07T16:00:00Z</dcterms:created>
  <dcterms:modified xsi:type="dcterms:W3CDTF">2025-09-26T01:28:00Z</dcterms:modified>
  <cp:category/>
</cp:coreProperties>
</file>