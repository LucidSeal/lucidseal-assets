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A8AD" w14:textId="77777777" w:rsidR="008E6B52" w:rsidRDefault="00000000">
      <w:pPr>
        <w:pStyle w:val="Heading2"/>
      </w:pPr>
      <w:r>
        <w:t>LucidSeal</w:t>
      </w:r>
    </w:p>
    <w:p w14:paraId="168AAAC8" w14:textId="77777777" w:rsidR="00072EDB" w:rsidRDefault="00072EDB">
      <w:pPr>
        <w:pStyle w:val="Heading3"/>
        <w:rPr>
          <w:color w:val="365F91" w:themeColor="accent1" w:themeShade="BF"/>
          <w:sz w:val="40"/>
          <w:szCs w:val="28"/>
        </w:rPr>
      </w:pPr>
      <w:r w:rsidRPr="00072EDB">
        <w:rPr>
          <w:color w:val="365F91" w:themeColor="accent1" w:themeShade="BF"/>
          <w:sz w:val="40"/>
          <w:szCs w:val="28"/>
        </w:rPr>
        <w:t>Privacy Notice (Short Form Template)</w:t>
      </w:r>
    </w:p>
    <w:p w14:paraId="4599418D" w14:textId="0F691CD7" w:rsidR="008E6B52" w:rsidRDefault="00072EDB">
      <w:pPr>
        <w:pStyle w:val="Heading3"/>
      </w:pPr>
      <w:r w:rsidRPr="00072EDB">
        <w:t xml:space="preserve">Purpose: </w:t>
      </w:r>
      <w:r w:rsidRPr="00695D13">
        <w:t xml:space="preserve">A plain-language privacy </w:t>
      </w:r>
      <w:proofErr w:type="gramStart"/>
      <w:r w:rsidRPr="00695D13">
        <w:t>notice</w:t>
      </w:r>
      <w:proofErr w:type="gramEnd"/>
      <w:r w:rsidRPr="00695D13">
        <w:t xml:space="preserve"> any </w:t>
      </w:r>
      <w:proofErr w:type="spellStart"/>
      <w:r w:rsidRPr="00695D13">
        <w:t>organisation</w:t>
      </w:r>
      <w:proofErr w:type="spellEnd"/>
      <w:r w:rsidRPr="00695D13">
        <w:t xml:space="preserve"> can adapt.</w:t>
      </w:r>
    </w:p>
    <w:p w14:paraId="063E67E9" w14:textId="77777777" w:rsidR="008018C4" w:rsidRPr="008018C4" w:rsidRDefault="008018C4" w:rsidP="008018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37573885" w14:textId="77777777">
        <w:tc>
          <w:tcPr>
            <w:tcW w:w="2160" w:type="dxa"/>
          </w:tcPr>
          <w:p w14:paraId="23748D0D" w14:textId="77777777" w:rsidR="008E6B52" w:rsidRDefault="00000000">
            <w:r>
              <w:t>Doc ID</w:t>
            </w:r>
          </w:p>
        </w:tc>
        <w:tc>
          <w:tcPr>
            <w:tcW w:w="2160" w:type="dxa"/>
          </w:tcPr>
          <w:p w14:paraId="4953E27F" w14:textId="073A1553" w:rsidR="008E6B52" w:rsidRDefault="00000000">
            <w:r>
              <w:t>LS-</w:t>
            </w:r>
            <w:r w:rsidR="00E03F73">
              <w:t>POL</w:t>
            </w:r>
            <w:r>
              <w:t>-000</w:t>
            </w:r>
            <w:r w:rsidR="00E03F73">
              <w:t>1</w:t>
            </w:r>
          </w:p>
        </w:tc>
        <w:tc>
          <w:tcPr>
            <w:tcW w:w="2160" w:type="dxa"/>
          </w:tcPr>
          <w:p w14:paraId="3224F383" w14:textId="77777777" w:rsidR="008E6B52" w:rsidRDefault="00000000">
            <w:r>
              <w:t>Owner</w:t>
            </w:r>
          </w:p>
        </w:tc>
        <w:tc>
          <w:tcPr>
            <w:tcW w:w="2160" w:type="dxa"/>
          </w:tcPr>
          <w:p w14:paraId="4E9EA61B" w14:textId="777F05FF" w:rsidR="008E6B52" w:rsidRDefault="006C2E31">
            <w:proofErr w:type="spellStart"/>
            <w:r>
              <w:t>LucidSeal</w:t>
            </w:r>
            <w:proofErr w:type="spellEnd"/>
          </w:p>
        </w:tc>
      </w:tr>
      <w:tr w:rsidR="008E6B52" w14:paraId="45D28A79" w14:textId="77777777">
        <w:tc>
          <w:tcPr>
            <w:tcW w:w="2160" w:type="dxa"/>
          </w:tcPr>
          <w:p w14:paraId="28201092" w14:textId="77777777" w:rsidR="008E6B52" w:rsidRDefault="00000000">
            <w:r>
              <w:t>Version</w:t>
            </w:r>
          </w:p>
        </w:tc>
        <w:tc>
          <w:tcPr>
            <w:tcW w:w="2160" w:type="dxa"/>
          </w:tcPr>
          <w:p w14:paraId="71288B1A" w14:textId="77777777" w:rsidR="008E6B52" w:rsidRDefault="00000000">
            <w:r>
              <w:t>v1.0</w:t>
            </w:r>
          </w:p>
        </w:tc>
        <w:tc>
          <w:tcPr>
            <w:tcW w:w="2160" w:type="dxa"/>
          </w:tcPr>
          <w:p w14:paraId="3B6D4B06" w14:textId="77777777" w:rsidR="008E6B52" w:rsidRDefault="00000000">
            <w:r>
              <w:t>Status</w:t>
            </w:r>
          </w:p>
        </w:tc>
        <w:tc>
          <w:tcPr>
            <w:tcW w:w="2160" w:type="dxa"/>
          </w:tcPr>
          <w:p w14:paraId="6AE3F247" w14:textId="55F74315" w:rsidR="008E6B52" w:rsidRDefault="00000000">
            <w:r>
              <w:t>Approved</w:t>
            </w:r>
          </w:p>
        </w:tc>
      </w:tr>
      <w:tr w:rsidR="008E6B52" w14:paraId="191C657B" w14:textId="77777777">
        <w:tc>
          <w:tcPr>
            <w:tcW w:w="2160" w:type="dxa"/>
          </w:tcPr>
          <w:p w14:paraId="39172763" w14:textId="77777777" w:rsidR="008E6B52" w:rsidRDefault="00000000">
            <w:r>
              <w:t>Confidentiality</w:t>
            </w:r>
          </w:p>
        </w:tc>
        <w:tc>
          <w:tcPr>
            <w:tcW w:w="2160" w:type="dxa"/>
          </w:tcPr>
          <w:p w14:paraId="484EDC3A" w14:textId="3AC5D7A8" w:rsidR="008E6B52" w:rsidRDefault="006C2E31">
            <w:r>
              <w:t>Public</w:t>
            </w:r>
          </w:p>
        </w:tc>
        <w:tc>
          <w:tcPr>
            <w:tcW w:w="2160" w:type="dxa"/>
          </w:tcPr>
          <w:p w14:paraId="1463800E" w14:textId="77777777" w:rsidR="008E6B52" w:rsidRDefault="00000000">
            <w:r>
              <w:t>Last Updated</w:t>
            </w:r>
          </w:p>
        </w:tc>
        <w:tc>
          <w:tcPr>
            <w:tcW w:w="2160" w:type="dxa"/>
          </w:tcPr>
          <w:p w14:paraId="48344A8A" w14:textId="77777777" w:rsidR="008E6B52" w:rsidRDefault="00000000">
            <w:r>
              <w:t>2025-09-06</w:t>
            </w:r>
          </w:p>
        </w:tc>
      </w:tr>
      <w:tr w:rsidR="008E6B52" w14:paraId="3109A808" w14:textId="77777777">
        <w:tc>
          <w:tcPr>
            <w:tcW w:w="2160" w:type="dxa"/>
          </w:tcPr>
          <w:p w14:paraId="716DCEE3" w14:textId="77777777" w:rsidR="008E6B52" w:rsidRDefault="00000000">
            <w:r>
              <w:t>Approver</w:t>
            </w:r>
          </w:p>
        </w:tc>
        <w:tc>
          <w:tcPr>
            <w:tcW w:w="2160" w:type="dxa"/>
          </w:tcPr>
          <w:p w14:paraId="1CA6C4F1" w14:textId="45DF9174" w:rsidR="008E6B52" w:rsidRDefault="00767FBF">
            <w:proofErr w:type="spellStart"/>
            <w:r>
              <w:t>LucidSeal</w:t>
            </w:r>
            <w:proofErr w:type="spellEnd"/>
          </w:p>
        </w:tc>
        <w:tc>
          <w:tcPr>
            <w:tcW w:w="2160" w:type="dxa"/>
          </w:tcPr>
          <w:p w14:paraId="44DE095F" w14:textId="77777777" w:rsidR="008E6B52" w:rsidRDefault="00000000">
            <w:r>
              <w:t>Next Review</w:t>
            </w:r>
          </w:p>
        </w:tc>
        <w:tc>
          <w:tcPr>
            <w:tcW w:w="2160" w:type="dxa"/>
          </w:tcPr>
          <w:p w14:paraId="151A67B8" w14:textId="33D52FF7" w:rsidR="008E6B52" w:rsidRDefault="00767FBF">
            <w:r>
              <w:t>2026</w:t>
            </w:r>
            <w:r w:rsidR="00000000">
              <w:t>-</w:t>
            </w:r>
            <w:r>
              <w:t>06</w:t>
            </w:r>
            <w:r w:rsidR="00000000">
              <w:t>-</w:t>
            </w:r>
            <w:r>
              <w:t>30</w:t>
            </w:r>
          </w:p>
        </w:tc>
      </w:tr>
    </w:tbl>
    <w:p w14:paraId="5A7FF87F" w14:textId="77777777" w:rsidR="008E6B52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2F64E61A" w14:textId="77777777">
        <w:tc>
          <w:tcPr>
            <w:tcW w:w="2160" w:type="dxa"/>
          </w:tcPr>
          <w:p w14:paraId="7A6D05D0" w14:textId="77777777" w:rsidR="008E6B52" w:rsidRDefault="00000000">
            <w:r>
              <w:t>Date</w:t>
            </w:r>
          </w:p>
        </w:tc>
        <w:tc>
          <w:tcPr>
            <w:tcW w:w="2160" w:type="dxa"/>
          </w:tcPr>
          <w:p w14:paraId="4384E90F" w14:textId="77777777" w:rsidR="008E6B52" w:rsidRDefault="00000000">
            <w:r>
              <w:t>Author</w:t>
            </w:r>
          </w:p>
        </w:tc>
        <w:tc>
          <w:tcPr>
            <w:tcW w:w="2160" w:type="dxa"/>
          </w:tcPr>
          <w:p w14:paraId="5CEDBEE3" w14:textId="77777777" w:rsidR="008E6B52" w:rsidRDefault="00000000">
            <w:r>
              <w:t>Change</w:t>
            </w:r>
          </w:p>
        </w:tc>
        <w:tc>
          <w:tcPr>
            <w:tcW w:w="2160" w:type="dxa"/>
          </w:tcPr>
          <w:p w14:paraId="27C0ED86" w14:textId="77777777" w:rsidR="008E6B52" w:rsidRDefault="00000000">
            <w:r>
              <w:t>Version</w:t>
            </w:r>
          </w:p>
        </w:tc>
      </w:tr>
      <w:tr w:rsidR="005D16E1" w14:paraId="28A0E7D2" w14:textId="77777777">
        <w:tc>
          <w:tcPr>
            <w:tcW w:w="2160" w:type="dxa"/>
          </w:tcPr>
          <w:p w14:paraId="19E96A85" w14:textId="08803F1B" w:rsidR="005D16E1" w:rsidRDefault="005D16E1">
            <w:r>
              <w:t>2025-09-06</w:t>
            </w:r>
          </w:p>
        </w:tc>
        <w:tc>
          <w:tcPr>
            <w:tcW w:w="2160" w:type="dxa"/>
          </w:tcPr>
          <w:p w14:paraId="2AA83015" w14:textId="17AB9242" w:rsidR="005D16E1" w:rsidRDefault="005D16E1">
            <w:proofErr w:type="spellStart"/>
            <w:r>
              <w:t>LucidSeal</w:t>
            </w:r>
            <w:proofErr w:type="spellEnd"/>
          </w:p>
        </w:tc>
        <w:tc>
          <w:tcPr>
            <w:tcW w:w="2160" w:type="dxa"/>
          </w:tcPr>
          <w:p w14:paraId="11495F36" w14:textId="75EE1ED5" w:rsidR="005D16E1" w:rsidRDefault="005D16E1">
            <w:r>
              <w:t>Initial Version</w:t>
            </w:r>
          </w:p>
        </w:tc>
        <w:tc>
          <w:tcPr>
            <w:tcW w:w="2160" w:type="dxa"/>
          </w:tcPr>
          <w:p w14:paraId="46D65C54" w14:textId="3B1A5D1F" w:rsidR="005D16E1" w:rsidRDefault="000B16F5">
            <w:r>
              <w:t>v</w:t>
            </w:r>
            <w:r w:rsidR="005D16E1">
              <w:t>1.0</w:t>
            </w:r>
          </w:p>
        </w:tc>
      </w:tr>
    </w:tbl>
    <w:p w14:paraId="5EB48B06" w14:textId="77777777" w:rsidR="00B84B3C" w:rsidRDefault="00B84B3C"/>
    <w:p w14:paraId="593962F5" w14:textId="77777777" w:rsidR="00B84B3C" w:rsidRDefault="00B84B3C">
      <w:r>
        <w:br w:type="page"/>
      </w:r>
    </w:p>
    <w:p w14:paraId="572B284E" w14:textId="19CE3DA6" w:rsidR="00763613" w:rsidRPr="00763613" w:rsidRDefault="00763613" w:rsidP="001A09E5">
      <w:pPr>
        <w:pStyle w:val="Heading1"/>
        <w:rPr>
          <w:lang w:val="en-AU"/>
        </w:rPr>
      </w:pPr>
      <w:r w:rsidRPr="00763613">
        <w:rPr>
          <w:lang w:val="en-AU"/>
        </w:rPr>
        <w:lastRenderedPageBreak/>
        <w:t>Privacy Notice (Short Form Template)</w:t>
      </w:r>
    </w:p>
    <w:p w14:paraId="60509E37" w14:textId="77777777" w:rsidR="00695D13" w:rsidRDefault="00F57617">
      <w:r w:rsidRPr="00F57617">
        <w:t>We respect your privacy.</w:t>
      </w:r>
    </w:p>
    <w:p w14:paraId="4500E61E" w14:textId="11F0DCBB" w:rsidR="00F57617" w:rsidRDefault="00F57617">
      <w:r w:rsidRPr="00F57617">
        <w:t>Here’s what you need to know in simple terms:</w:t>
      </w:r>
    </w:p>
    <w:tbl>
      <w:tblPr>
        <w:tblW w:w="8939" w:type="dxa"/>
        <w:tblBorders>
          <w:top w:val="single" w:sz="6" w:space="0" w:color="DDDEE1"/>
          <w:left w:val="single" w:sz="6" w:space="0" w:color="DDDEE1"/>
          <w:bottom w:val="single" w:sz="6" w:space="0" w:color="DDDEE1"/>
          <w:right w:val="single" w:sz="6" w:space="0" w:color="DDDE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3260"/>
        <w:gridCol w:w="2694"/>
      </w:tblGrid>
      <w:tr w:rsidR="009D562E" w:rsidRPr="009D562E" w14:paraId="095C08EE" w14:textId="77777777" w:rsidTr="009D562E">
        <w:trPr>
          <w:trHeight w:val="696"/>
        </w:trPr>
        <w:tc>
          <w:tcPr>
            <w:tcW w:w="2985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7C226" w14:textId="77777777" w:rsidR="009D562E" w:rsidRPr="009D562E" w:rsidRDefault="009D562E" w:rsidP="00B46751">
            <w:pPr>
              <w:pStyle w:val="Heading3"/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What we collect</w:t>
            </w:r>
          </w:p>
        </w:tc>
        <w:tc>
          <w:tcPr>
            <w:tcW w:w="3260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F0080B" w14:textId="77777777" w:rsidR="009D562E" w:rsidRPr="009D562E" w:rsidRDefault="009D562E" w:rsidP="00B46751">
            <w:pPr>
              <w:pStyle w:val="Heading3"/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Why we collect it</w:t>
            </w:r>
          </w:p>
        </w:tc>
        <w:tc>
          <w:tcPr>
            <w:tcW w:w="2694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1587A" w14:textId="77777777" w:rsidR="009D562E" w:rsidRPr="009D562E" w:rsidRDefault="009D562E" w:rsidP="00B46751">
            <w:pPr>
              <w:pStyle w:val="Heading3"/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How long we keep it</w:t>
            </w:r>
          </w:p>
        </w:tc>
      </w:tr>
      <w:tr w:rsidR="009D562E" w:rsidRPr="009D562E" w14:paraId="102AAA74" w14:textId="77777777" w:rsidTr="000C3972">
        <w:trPr>
          <w:trHeight w:val="1032"/>
        </w:trPr>
        <w:tc>
          <w:tcPr>
            <w:tcW w:w="2985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F4650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Only the details we need to provide our service (e.g., name, email).</w:t>
            </w:r>
          </w:p>
        </w:tc>
        <w:tc>
          <w:tcPr>
            <w:tcW w:w="3260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93936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To deliver what you’ve asked for.</w:t>
            </w:r>
          </w:p>
        </w:tc>
        <w:tc>
          <w:tcPr>
            <w:tcW w:w="2694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4B7C3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Only as long as needed, then safely deleted.</w:t>
            </w:r>
          </w:p>
        </w:tc>
      </w:tr>
      <w:tr w:rsidR="009D562E" w:rsidRPr="009D562E" w14:paraId="436259BA" w14:textId="77777777" w:rsidTr="009D562E">
        <w:tc>
          <w:tcPr>
            <w:tcW w:w="2985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9EC4C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Basic technical information (e.g., browser, device type).</w:t>
            </w:r>
          </w:p>
        </w:tc>
        <w:tc>
          <w:tcPr>
            <w:tcW w:w="3260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AF660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To keep our site secure and improve it.</w:t>
            </w:r>
          </w:p>
        </w:tc>
        <w:tc>
          <w:tcPr>
            <w:tcW w:w="2694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A7C1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Automatically deleted or anonymised.</w:t>
            </w:r>
          </w:p>
        </w:tc>
      </w:tr>
    </w:tbl>
    <w:p w14:paraId="2F18FA68" w14:textId="305496F5" w:rsidR="009D562E" w:rsidRPr="009D562E" w:rsidRDefault="009D562E" w:rsidP="00B46751">
      <w:pPr>
        <w:pStyle w:val="Heading2"/>
        <w:rPr>
          <w:lang w:val="en-AU"/>
        </w:rPr>
      </w:pPr>
      <w:r w:rsidRPr="009D562E">
        <w:rPr>
          <w:lang w:val="en-AU"/>
        </w:rPr>
        <w:t>Your choices</w:t>
      </w:r>
    </w:p>
    <w:p w14:paraId="6C4B2658" w14:textId="77777777" w:rsidR="009D562E" w:rsidRPr="00B46751" w:rsidRDefault="009D562E" w:rsidP="00B46751">
      <w:pPr>
        <w:pStyle w:val="ListParagraph"/>
        <w:numPr>
          <w:ilvl w:val="0"/>
          <w:numId w:val="11"/>
        </w:numPr>
        <w:rPr>
          <w:lang w:val="en-AU"/>
        </w:rPr>
      </w:pPr>
      <w:r w:rsidRPr="00B46751">
        <w:rPr>
          <w:lang w:val="en-AU"/>
        </w:rPr>
        <w:t>You can ask to see, fix, or delete your information at any time.</w:t>
      </w:r>
    </w:p>
    <w:p w14:paraId="1A0AF183" w14:textId="77777777" w:rsidR="009D562E" w:rsidRPr="00B46751" w:rsidRDefault="009D562E" w:rsidP="00B46751">
      <w:pPr>
        <w:pStyle w:val="ListParagraph"/>
        <w:numPr>
          <w:ilvl w:val="0"/>
          <w:numId w:val="11"/>
        </w:numPr>
        <w:rPr>
          <w:lang w:val="en-AU"/>
        </w:rPr>
      </w:pPr>
      <w:r w:rsidRPr="00B46751">
        <w:rPr>
          <w:lang w:val="en-AU"/>
        </w:rPr>
        <w:t>We never sell your information.</w:t>
      </w:r>
    </w:p>
    <w:p w14:paraId="30DFE5AA" w14:textId="77777777" w:rsidR="009D562E" w:rsidRPr="00B46751" w:rsidRDefault="009D562E" w:rsidP="00B46751">
      <w:pPr>
        <w:pStyle w:val="ListParagraph"/>
        <w:numPr>
          <w:ilvl w:val="0"/>
          <w:numId w:val="11"/>
        </w:numPr>
        <w:rPr>
          <w:lang w:val="en-AU"/>
        </w:rPr>
      </w:pPr>
      <w:r w:rsidRPr="00B46751">
        <w:rPr>
          <w:lang w:val="en-AU"/>
        </w:rPr>
        <w:t>We only share when required by law or when it’s essential to provide the service.</w:t>
      </w:r>
    </w:p>
    <w:p w14:paraId="187A71A5" w14:textId="77777777" w:rsidR="009D562E" w:rsidRPr="009D562E" w:rsidRDefault="009D562E" w:rsidP="009D562E">
      <w:pPr>
        <w:rPr>
          <w:lang w:val="en-AU"/>
        </w:rPr>
      </w:pPr>
      <w:r w:rsidRPr="009D562E">
        <w:rPr>
          <w:rStyle w:val="Heading2Char"/>
          <w:sz w:val="32"/>
          <w:szCs w:val="32"/>
          <w:lang w:val="en-AU"/>
        </w:rPr>
        <w:t>Contact us</w:t>
      </w:r>
      <w:r w:rsidRPr="009D562E">
        <w:rPr>
          <w:lang w:val="en-AU"/>
        </w:rPr>
        <w:br/>
      </w:r>
      <w:r w:rsidRPr="009D562E">
        <w:rPr>
          <w:rFonts w:ascii="Segoe UI Emoji" w:hAnsi="Segoe UI Emoji" w:cs="Segoe UI Emoji"/>
          <w:lang w:val="en-AU"/>
        </w:rPr>
        <w:t>📧</w:t>
      </w:r>
      <w:r w:rsidRPr="009D562E">
        <w:rPr>
          <w:lang w:val="en-AU"/>
        </w:rPr>
        <w:t xml:space="preserve"> [Insert contact email]</w:t>
      </w:r>
      <w:r w:rsidRPr="009D562E">
        <w:rPr>
          <w:lang w:val="en-AU"/>
        </w:rPr>
        <w:br/>
        <w:t>We’ll respond quickly and in clear language.</w:t>
      </w:r>
    </w:p>
    <w:p w14:paraId="352E8729" w14:textId="77777777" w:rsidR="009D562E" w:rsidRDefault="009D562E"/>
    <w:sectPr w:rsidR="009D562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1964C" w14:textId="77777777" w:rsidR="009C1735" w:rsidRDefault="009C1735">
      <w:pPr>
        <w:spacing w:after="0" w:line="240" w:lineRule="auto"/>
      </w:pPr>
      <w:r>
        <w:separator/>
      </w:r>
    </w:p>
  </w:endnote>
  <w:endnote w:type="continuationSeparator" w:id="0">
    <w:p w14:paraId="3A4D44E0" w14:textId="77777777" w:rsidR="009C1735" w:rsidRDefault="009C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18287" w14:textId="5BDC88C7" w:rsidR="008E6B52" w:rsidRPr="00695D13" w:rsidRDefault="00000000">
    <w:pPr>
      <w:pStyle w:val="Footer"/>
      <w:rPr>
        <w:sz w:val="20"/>
        <w:szCs w:val="20"/>
      </w:rPr>
    </w:pPr>
    <w:r w:rsidRPr="00695D13">
      <w:rPr>
        <w:sz w:val="20"/>
        <w:szCs w:val="20"/>
      </w:rPr>
      <w:t>Doc ID: LS-</w:t>
    </w:r>
    <w:r w:rsidR="00695D13" w:rsidRPr="00695D13">
      <w:rPr>
        <w:sz w:val="20"/>
        <w:szCs w:val="20"/>
      </w:rPr>
      <w:t>POL</w:t>
    </w:r>
    <w:r w:rsidRPr="00695D13">
      <w:rPr>
        <w:sz w:val="20"/>
        <w:szCs w:val="20"/>
      </w:rPr>
      <w:t>-000</w:t>
    </w:r>
    <w:r w:rsidR="00695D13" w:rsidRPr="00695D13">
      <w:rPr>
        <w:sz w:val="20"/>
        <w:szCs w:val="20"/>
      </w:rPr>
      <w:t>1</w:t>
    </w:r>
    <w:r w:rsidRPr="00695D13">
      <w:rPr>
        <w:sz w:val="20"/>
        <w:szCs w:val="20"/>
      </w:rPr>
      <w:t xml:space="preserve">    Version: v1.0    Status: </w:t>
    </w:r>
    <w:r w:rsidR="00695D13" w:rsidRPr="00695D13">
      <w:rPr>
        <w:sz w:val="20"/>
        <w:szCs w:val="20"/>
      </w:rPr>
      <w:t>Approved</w:t>
    </w:r>
    <w:r w:rsidRPr="00695D13">
      <w:rPr>
        <w:sz w:val="20"/>
        <w:szCs w:val="20"/>
      </w:rPr>
      <w:t xml:space="preserve">    Confidentiality: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A9E89" w14:textId="77777777" w:rsidR="009C1735" w:rsidRDefault="009C1735">
      <w:pPr>
        <w:spacing w:after="0" w:line="240" w:lineRule="auto"/>
      </w:pPr>
      <w:r>
        <w:separator/>
      </w:r>
    </w:p>
  </w:footnote>
  <w:footnote w:type="continuationSeparator" w:id="0">
    <w:p w14:paraId="624B1D11" w14:textId="77777777" w:rsidR="009C1735" w:rsidRDefault="009C1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58B37" w14:textId="01CF5C6E" w:rsidR="008E6B52" w:rsidRDefault="00000000">
    <w:pPr>
      <w:pStyle w:val="Header"/>
      <w:jc w:val="right"/>
    </w:pPr>
    <w:proofErr w:type="spellStart"/>
    <w:r>
      <w:t>LucidSeal</w:t>
    </w:r>
    <w:proofErr w:type="spellEnd"/>
    <w:r>
      <w:t xml:space="preserve"> — </w:t>
    </w:r>
    <w:r w:rsidR="00037B6D" w:rsidRPr="00037B6D">
      <w:t>Privacy Notice (Short Form Template)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567F6"/>
    <w:multiLevelType w:val="multilevel"/>
    <w:tmpl w:val="33A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3720C3"/>
    <w:multiLevelType w:val="hybridMultilevel"/>
    <w:tmpl w:val="121AF5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0415951">
    <w:abstractNumId w:val="8"/>
  </w:num>
  <w:num w:numId="2" w16cid:durableId="1170021977">
    <w:abstractNumId w:val="6"/>
  </w:num>
  <w:num w:numId="3" w16cid:durableId="1562671434">
    <w:abstractNumId w:val="5"/>
  </w:num>
  <w:num w:numId="4" w16cid:durableId="1244994635">
    <w:abstractNumId w:val="4"/>
  </w:num>
  <w:num w:numId="5" w16cid:durableId="766731081">
    <w:abstractNumId w:val="7"/>
  </w:num>
  <w:num w:numId="6" w16cid:durableId="278877790">
    <w:abstractNumId w:val="3"/>
  </w:num>
  <w:num w:numId="7" w16cid:durableId="926882581">
    <w:abstractNumId w:val="2"/>
  </w:num>
  <w:num w:numId="8" w16cid:durableId="6753419">
    <w:abstractNumId w:val="1"/>
  </w:num>
  <w:num w:numId="9" w16cid:durableId="175583856">
    <w:abstractNumId w:val="0"/>
  </w:num>
  <w:num w:numId="10" w16cid:durableId="303848762">
    <w:abstractNumId w:val="9"/>
  </w:num>
  <w:num w:numId="11" w16cid:durableId="1460339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B6D"/>
    <w:rsid w:val="0006063C"/>
    <w:rsid w:val="00072EDB"/>
    <w:rsid w:val="000B16F5"/>
    <w:rsid w:val="000C3972"/>
    <w:rsid w:val="0015074B"/>
    <w:rsid w:val="001A09E5"/>
    <w:rsid w:val="0029639D"/>
    <w:rsid w:val="00326F90"/>
    <w:rsid w:val="005D16E1"/>
    <w:rsid w:val="00695D13"/>
    <w:rsid w:val="006C2E31"/>
    <w:rsid w:val="00763613"/>
    <w:rsid w:val="00767FBF"/>
    <w:rsid w:val="008018C4"/>
    <w:rsid w:val="008238CF"/>
    <w:rsid w:val="008E6B52"/>
    <w:rsid w:val="009C1735"/>
    <w:rsid w:val="009D562E"/>
    <w:rsid w:val="00AA1D8D"/>
    <w:rsid w:val="00B46751"/>
    <w:rsid w:val="00B47730"/>
    <w:rsid w:val="00B84B3C"/>
    <w:rsid w:val="00C86EA0"/>
    <w:rsid w:val="00CB0664"/>
    <w:rsid w:val="00E03F73"/>
    <w:rsid w:val="00F576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34CBA97A-B1ED-4EDF-9EB4-237BCBF6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eastAsia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Chetcuti</cp:lastModifiedBy>
  <cp:revision>17</cp:revision>
  <dcterms:created xsi:type="dcterms:W3CDTF">2025-09-06T23:00:00Z</dcterms:created>
  <dcterms:modified xsi:type="dcterms:W3CDTF">2025-09-06T23:18:00Z</dcterms:modified>
  <cp:category/>
</cp:coreProperties>
</file>