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0406C3" w14:textId="77777777" w:rsidR="00516125" w:rsidRDefault="00516125">
      <w:pPr>
        <w:pStyle w:val="Heading3"/>
        <w:rPr>
          <w:color w:val="365F91" w:themeColor="accent1" w:themeShade="BF"/>
          <w:sz w:val="40"/>
          <w:szCs w:val="28"/>
        </w:rPr>
      </w:pPr>
      <w:r>
        <w:rPr>
          <w:noProof/>
        </w:rPr>
        <w:drawing>
          <wp:inline distT="0" distB="0" distL="0" distR="0" wp14:anchorId="53B33A32" wp14:editId="3A149C4F">
            <wp:extent cx="1528690" cy="500186"/>
            <wp:effectExtent l="0" t="0" r="0" b="0"/>
            <wp:docPr id="767229963" name="Picture 1" descr="A black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229963" name="Picture 1" descr="A black background with blu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1922" cy="51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AAAC8" w14:textId="5A49DB09" w:rsidR="00072EDB" w:rsidRDefault="00392789">
      <w:pPr>
        <w:pStyle w:val="Heading3"/>
        <w:rPr>
          <w:color w:val="365F91" w:themeColor="accent1" w:themeShade="BF"/>
          <w:sz w:val="40"/>
          <w:szCs w:val="28"/>
        </w:rPr>
      </w:pPr>
      <w:r>
        <w:rPr>
          <w:color w:val="365F91" w:themeColor="accent1" w:themeShade="BF"/>
          <w:sz w:val="40"/>
          <w:szCs w:val="28"/>
        </w:rPr>
        <w:t xml:space="preserve">Template: </w:t>
      </w:r>
      <w:r w:rsidR="00072EDB" w:rsidRPr="00072EDB">
        <w:rPr>
          <w:color w:val="365F91" w:themeColor="accent1" w:themeShade="BF"/>
          <w:sz w:val="40"/>
          <w:szCs w:val="28"/>
        </w:rPr>
        <w:t>Privacy Notice (Short Form)</w:t>
      </w:r>
    </w:p>
    <w:p w14:paraId="4599418D" w14:textId="533AB887" w:rsidR="008E6B52" w:rsidRDefault="00072EDB" w:rsidP="0013364E">
      <w:pPr>
        <w:pStyle w:val="Quote"/>
      </w:pPr>
      <w:r w:rsidRPr="00695D13">
        <w:t>A plain-language privacy notice any organisation can adapt.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8E6B52" w14:paraId="37573885" w14:textId="77777777">
        <w:tc>
          <w:tcPr>
            <w:tcW w:w="2160" w:type="dxa"/>
          </w:tcPr>
          <w:p w14:paraId="23748D0D" w14:textId="77777777" w:rsidR="008E6B52" w:rsidRPr="00834162" w:rsidRDefault="008E43DE">
            <w:pPr>
              <w:rPr>
                <w:b/>
                <w:bCs/>
              </w:rPr>
            </w:pPr>
            <w:r w:rsidRPr="00834162">
              <w:rPr>
                <w:b/>
                <w:bCs/>
              </w:rPr>
              <w:t>Doc ID</w:t>
            </w:r>
          </w:p>
        </w:tc>
        <w:tc>
          <w:tcPr>
            <w:tcW w:w="2160" w:type="dxa"/>
          </w:tcPr>
          <w:p w14:paraId="4953E27F" w14:textId="096A2D56" w:rsidR="008E6B52" w:rsidRDefault="008E43DE">
            <w:r>
              <w:t>LS-TEM-00</w:t>
            </w:r>
            <w:r w:rsidR="00E97E4C">
              <w:t>0</w:t>
            </w:r>
            <w:r w:rsidR="00E03F73">
              <w:t>1</w:t>
            </w:r>
          </w:p>
        </w:tc>
        <w:tc>
          <w:tcPr>
            <w:tcW w:w="2160" w:type="dxa"/>
          </w:tcPr>
          <w:p w14:paraId="3224F383" w14:textId="093C6B26" w:rsidR="008E6B52" w:rsidRPr="00834162" w:rsidRDefault="00C54984">
            <w:pPr>
              <w:rPr>
                <w:b/>
                <w:bCs/>
              </w:rPr>
            </w:pPr>
            <w:r>
              <w:rPr>
                <w:b/>
                <w:bCs/>
              </w:rPr>
              <w:t>Doc Type</w:t>
            </w:r>
          </w:p>
        </w:tc>
        <w:tc>
          <w:tcPr>
            <w:tcW w:w="2160" w:type="dxa"/>
          </w:tcPr>
          <w:p w14:paraId="4E9EA61B" w14:textId="4981F976" w:rsidR="008E6B52" w:rsidRDefault="00C54984">
            <w:r>
              <w:t>Template</w:t>
            </w:r>
          </w:p>
        </w:tc>
      </w:tr>
      <w:tr w:rsidR="008E6B52" w14:paraId="45D28A79" w14:textId="77777777">
        <w:tc>
          <w:tcPr>
            <w:tcW w:w="2160" w:type="dxa"/>
          </w:tcPr>
          <w:p w14:paraId="28201092" w14:textId="77777777" w:rsidR="008E6B52" w:rsidRPr="00834162" w:rsidRDefault="008E43DE">
            <w:pPr>
              <w:rPr>
                <w:b/>
                <w:bCs/>
              </w:rPr>
            </w:pPr>
            <w:r w:rsidRPr="00834162">
              <w:rPr>
                <w:b/>
                <w:bCs/>
              </w:rPr>
              <w:t>Version</w:t>
            </w:r>
          </w:p>
        </w:tc>
        <w:tc>
          <w:tcPr>
            <w:tcW w:w="2160" w:type="dxa"/>
          </w:tcPr>
          <w:p w14:paraId="71288B1A" w14:textId="77777777" w:rsidR="008E6B52" w:rsidRDefault="008E43DE">
            <w:r>
              <w:t>v1.0</w:t>
            </w:r>
          </w:p>
        </w:tc>
        <w:tc>
          <w:tcPr>
            <w:tcW w:w="2160" w:type="dxa"/>
          </w:tcPr>
          <w:p w14:paraId="3B6D4B06" w14:textId="77777777" w:rsidR="008E6B52" w:rsidRPr="00834162" w:rsidRDefault="008E43DE">
            <w:pPr>
              <w:rPr>
                <w:b/>
                <w:bCs/>
              </w:rPr>
            </w:pPr>
            <w:r w:rsidRPr="00834162">
              <w:rPr>
                <w:b/>
                <w:bCs/>
              </w:rPr>
              <w:t>Status</w:t>
            </w:r>
          </w:p>
        </w:tc>
        <w:tc>
          <w:tcPr>
            <w:tcW w:w="2160" w:type="dxa"/>
          </w:tcPr>
          <w:p w14:paraId="6AE3F247" w14:textId="55F74315" w:rsidR="008E6B52" w:rsidRDefault="008E43DE">
            <w:r>
              <w:t>Approved</w:t>
            </w:r>
          </w:p>
        </w:tc>
      </w:tr>
      <w:tr w:rsidR="008E6B52" w14:paraId="191C657B" w14:textId="77777777">
        <w:tc>
          <w:tcPr>
            <w:tcW w:w="2160" w:type="dxa"/>
          </w:tcPr>
          <w:p w14:paraId="39172763" w14:textId="77777777" w:rsidR="008E6B52" w:rsidRPr="00834162" w:rsidRDefault="008E43DE">
            <w:pPr>
              <w:rPr>
                <w:b/>
                <w:bCs/>
              </w:rPr>
            </w:pPr>
            <w:r w:rsidRPr="00834162">
              <w:rPr>
                <w:b/>
                <w:bCs/>
              </w:rPr>
              <w:t>Confidentiality</w:t>
            </w:r>
          </w:p>
        </w:tc>
        <w:tc>
          <w:tcPr>
            <w:tcW w:w="2160" w:type="dxa"/>
          </w:tcPr>
          <w:p w14:paraId="484EDC3A" w14:textId="3AC5D7A8" w:rsidR="008E6B52" w:rsidRDefault="006C2E31">
            <w:r>
              <w:t>Public</w:t>
            </w:r>
          </w:p>
        </w:tc>
        <w:tc>
          <w:tcPr>
            <w:tcW w:w="2160" w:type="dxa"/>
          </w:tcPr>
          <w:p w14:paraId="1463800E" w14:textId="77777777" w:rsidR="008E6B52" w:rsidRPr="00834162" w:rsidRDefault="008E43DE">
            <w:pPr>
              <w:rPr>
                <w:b/>
                <w:bCs/>
              </w:rPr>
            </w:pPr>
            <w:r w:rsidRPr="00834162">
              <w:rPr>
                <w:b/>
                <w:bCs/>
              </w:rPr>
              <w:t>Last Updated</w:t>
            </w:r>
          </w:p>
        </w:tc>
        <w:tc>
          <w:tcPr>
            <w:tcW w:w="2160" w:type="dxa"/>
          </w:tcPr>
          <w:p w14:paraId="48344A8A" w14:textId="77777777" w:rsidR="008E6B52" w:rsidRDefault="008E43DE">
            <w:r>
              <w:t>2025-09-06</w:t>
            </w:r>
          </w:p>
        </w:tc>
      </w:tr>
      <w:tr w:rsidR="008E6B52" w14:paraId="3109A808" w14:textId="77777777">
        <w:tc>
          <w:tcPr>
            <w:tcW w:w="2160" w:type="dxa"/>
          </w:tcPr>
          <w:p w14:paraId="716DCEE3" w14:textId="749C42F1" w:rsidR="008E6B52" w:rsidRPr="00834162" w:rsidRDefault="00350454">
            <w:pPr>
              <w:rPr>
                <w:b/>
                <w:bCs/>
              </w:rPr>
            </w:pPr>
            <w:r>
              <w:rPr>
                <w:b/>
                <w:bCs/>
              </w:rPr>
              <w:t>Principal</w:t>
            </w:r>
          </w:p>
        </w:tc>
        <w:tc>
          <w:tcPr>
            <w:tcW w:w="2160" w:type="dxa"/>
          </w:tcPr>
          <w:p w14:paraId="1CA6C4F1" w14:textId="0E87F500" w:rsidR="008E6B52" w:rsidRDefault="00350454">
            <w:r>
              <w:t>Privacy</w:t>
            </w:r>
          </w:p>
        </w:tc>
        <w:tc>
          <w:tcPr>
            <w:tcW w:w="2160" w:type="dxa"/>
          </w:tcPr>
          <w:p w14:paraId="44DE095F" w14:textId="77777777" w:rsidR="008E6B52" w:rsidRPr="00834162" w:rsidRDefault="008E43DE">
            <w:pPr>
              <w:rPr>
                <w:b/>
                <w:bCs/>
              </w:rPr>
            </w:pPr>
            <w:r w:rsidRPr="00834162">
              <w:rPr>
                <w:b/>
                <w:bCs/>
              </w:rPr>
              <w:t>Next Review</w:t>
            </w:r>
          </w:p>
        </w:tc>
        <w:tc>
          <w:tcPr>
            <w:tcW w:w="2160" w:type="dxa"/>
          </w:tcPr>
          <w:p w14:paraId="151A67B8" w14:textId="33D52FF7" w:rsidR="008E6B52" w:rsidRDefault="00767FBF">
            <w:r>
              <w:t>2026-06-30</w:t>
            </w:r>
          </w:p>
        </w:tc>
      </w:tr>
    </w:tbl>
    <w:p w14:paraId="5A7FF87F" w14:textId="77777777" w:rsidR="008E6B52" w:rsidRDefault="008E43DE">
      <w:pPr>
        <w:pStyle w:val="Heading2"/>
      </w:pPr>
      <w:r>
        <w:t>Change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8E6B52" w14:paraId="2F64E61A" w14:textId="77777777">
        <w:tc>
          <w:tcPr>
            <w:tcW w:w="2160" w:type="dxa"/>
          </w:tcPr>
          <w:p w14:paraId="7A6D05D0" w14:textId="77777777" w:rsidR="008E6B52" w:rsidRPr="00834162" w:rsidRDefault="008E43DE">
            <w:pPr>
              <w:rPr>
                <w:b/>
                <w:bCs/>
              </w:rPr>
            </w:pPr>
            <w:r w:rsidRPr="00834162">
              <w:rPr>
                <w:b/>
                <w:bCs/>
              </w:rPr>
              <w:t>Date</w:t>
            </w:r>
          </w:p>
        </w:tc>
        <w:tc>
          <w:tcPr>
            <w:tcW w:w="2160" w:type="dxa"/>
          </w:tcPr>
          <w:p w14:paraId="4384E90F" w14:textId="77777777" w:rsidR="008E6B52" w:rsidRPr="00834162" w:rsidRDefault="008E43DE">
            <w:pPr>
              <w:rPr>
                <w:b/>
                <w:bCs/>
              </w:rPr>
            </w:pPr>
            <w:r w:rsidRPr="00834162">
              <w:rPr>
                <w:b/>
                <w:bCs/>
              </w:rPr>
              <w:t>Author</w:t>
            </w:r>
          </w:p>
        </w:tc>
        <w:tc>
          <w:tcPr>
            <w:tcW w:w="2160" w:type="dxa"/>
          </w:tcPr>
          <w:p w14:paraId="5CEDBEE3" w14:textId="77777777" w:rsidR="008E6B52" w:rsidRPr="00834162" w:rsidRDefault="008E43DE">
            <w:pPr>
              <w:rPr>
                <w:b/>
                <w:bCs/>
              </w:rPr>
            </w:pPr>
            <w:r w:rsidRPr="00834162">
              <w:rPr>
                <w:b/>
                <w:bCs/>
              </w:rPr>
              <w:t>Change</w:t>
            </w:r>
          </w:p>
        </w:tc>
        <w:tc>
          <w:tcPr>
            <w:tcW w:w="2160" w:type="dxa"/>
          </w:tcPr>
          <w:p w14:paraId="27C0ED86" w14:textId="77777777" w:rsidR="008E6B52" w:rsidRPr="00834162" w:rsidRDefault="008E43DE">
            <w:pPr>
              <w:rPr>
                <w:b/>
                <w:bCs/>
              </w:rPr>
            </w:pPr>
            <w:r w:rsidRPr="00834162">
              <w:rPr>
                <w:b/>
                <w:bCs/>
              </w:rPr>
              <w:t>Version</w:t>
            </w:r>
          </w:p>
        </w:tc>
      </w:tr>
      <w:tr w:rsidR="005D16E1" w14:paraId="28A0E7D2" w14:textId="77777777">
        <w:tc>
          <w:tcPr>
            <w:tcW w:w="2160" w:type="dxa"/>
          </w:tcPr>
          <w:p w14:paraId="19E96A85" w14:textId="08803F1B" w:rsidR="005D16E1" w:rsidRDefault="005D16E1">
            <w:r>
              <w:t>2025-09-06</w:t>
            </w:r>
          </w:p>
        </w:tc>
        <w:tc>
          <w:tcPr>
            <w:tcW w:w="2160" w:type="dxa"/>
          </w:tcPr>
          <w:p w14:paraId="2AA83015" w14:textId="17AB9242" w:rsidR="005D16E1" w:rsidRDefault="005D16E1">
            <w:r>
              <w:t>LucidSeal</w:t>
            </w:r>
          </w:p>
        </w:tc>
        <w:tc>
          <w:tcPr>
            <w:tcW w:w="2160" w:type="dxa"/>
          </w:tcPr>
          <w:p w14:paraId="11495F36" w14:textId="75EE1ED5" w:rsidR="005D16E1" w:rsidRDefault="005D16E1">
            <w:r>
              <w:t>Initial Version</w:t>
            </w:r>
          </w:p>
        </w:tc>
        <w:tc>
          <w:tcPr>
            <w:tcW w:w="2160" w:type="dxa"/>
          </w:tcPr>
          <w:p w14:paraId="46D65C54" w14:textId="3B1A5D1F" w:rsidR="005D16E1" w:rsidRDefault="000B16F5">
            <w:r>
              <w:t>v</w:t>
            </w:r>
            <w:r w:rsidR="005D16E1">
              <w:t>1.0</w:t>
            </w:r>
          </w:p>
        </w:tc>
      </w:tr>
    </w:tbl>
    <w:p w14:paraId="5EB48B06" w14:textId="77777777" w:rsidR="00B84B3C" w:rsidRDefault="00B84B3C"/>
    <w:p w14:paraId="593962F5" w14:textId="77777777" w:rsidR="00B84B3C" w:rsidRPr="00392789" w:rsidRDefault="00B84B3C">
      <w:pPr>
        <w:rPr>
          <w:lang w:val="en-AU"/>
        </w:rPr>
      </w:pPr>
      <w:r>
        <w:br w:type="page"/>
      </w:r>
    </w:p>
    <w:p w14:paraId="572B284E" w14:textId="356F5E13" w:rsidR="00763613" w:rsidRDefault="00392789" w:rsidP="00765501">
      <w:pPr>
        <w:pStyle w:val="Heading1"/>
        <w:rPr>
          <w:lang w:val="en-AU"/>
        </w:rPr>
      </w:pPr>
      <w:r>
        <w:rPr>
          <w:lang w:val="en-AU"/>
        </w:rPr>
        <w:t xml:space="preserve">Template: </w:t>
      </w:r>
      <w:r w:rsidR="00763613" w:rsidRPr="00763613">
        <w:rPr>
          <w:lang w:val="en-AU"/>
        </w:rPr>
        <w:t>Privacy Notice (Short Form)</w:t>
      </w:r>
    </w:p>
    <w:p w14:paraId="201C1B93" w14:textId="4859E671" w:rsidR="00176E04" w:rsidRPr="004854B4" w:rsidRDefault="00176E04" w:rsidP="00500824">
      <w:pPr>
        <w:pBdr>
          <w:top w:val="single" w:sz="4" w:space="1" w:color="auto"/>
        </w:pBdr>
        <w:jc w:val="center"/>
        <w:rPr>
          <w:rStyle w:val="SubtleEmphasis"/>
        </w:rPr>
      </w:pPr>
      <w:r w:rsidRPr="004854B4">
        <w:rPr>
          <w:rStyle w:val="SubtleEmphasis"/>
        </w:rPr>
        <w:t>This short form is designed to show how privacy can be explained clearly and simply.</w:t>
      </w:r>
      <w:r w:rsidR="00765501" w:rsidRPr="004854B4">
        <w:rPr>
          <w:rStyle w:val="SubtleEmphasis"/>
        </w:rPr>
        <w:t xml:space="preserve"> </w:t>
      </w:r>
      <w:r w:rsidRPr="004854B4">
        <w:rPr>
          <w:rStyle w:val="SubtleEmphasis"/>
        </w:rPr>
        <w:t>It can be adapted for websites, apps, or community projects.</w:t>
      </w:r>
    </w:p>
    <w:p w14:paraId="5E8CE71A" w14:textId="6F035B19" w:rsidR="004854B4" w:rsidRPr="004854B4" w:rsidRDefault="004854B4" w:rsidP="00571EA5">
      <w:pPr>
        <w:pBdr>
          <w:bottom w:val="single" w:sz="4" w:space="1" w:color="auto"/>
        </w:pBdr>
        <w:jc w:val="center"/>
        <w:rPr>
          <w:rStyle w:val="SubtleEmphasis"/>
          <w:lang w:val="en-AU"/>
        </w:rPr>
      </w:pPr>
      <w:r w:rsidRPr="00BE434C">
        <w:rPr>
          <w:rStyle w:val="Strong"/>
          <w:rFonts w:ascii="Segoe UI Emoji" w:hAnsi="Segoe UI Emoji" w:cs="Segoe UI Emoji"/>
          <w:lang w:val="en-AU"/>
        </w:rPr>
        <w:t>💡</w:t>
      </w:r>
      <w:r w:rsidRPr="00BE434C">
        <w:rPr>
          <w:rStyle w:val="Strong"/>
          <w:lang w:val="en-AU"/>
        </w:rPr>
        <w:t xml:space="preserve"> Tip for community use</w:t>
      </w:r>
      <w:r w:rsidR="00571EA5">
        <w:rPr>
          <w:rStyle w:val="Strong"/>
          <w:lang w:val="en-AU"/>
        </w:rPr>
        <w:t xml:space="preserve"> - </w:t>
      </w:r>
      <w:r w:rsidRPr="00BE434C">
        <w:rPr>
          <w:rStyle w:val="SubtleEmphasis"/>
          <w:lang w:val="en-AU"/>
        </w:rPr>
        <w:t xml:space="preserve">This is a short version. </w:t>
      </w:r>
      <w:r w:rsidR="00571EA5">
        <w:rPr>
          <w:rStyle w:val="SubtleEmphasis"/>
          <w:lang w:val="en-AU"/>
        </w:rPr>
        <w:br/>
      </w:r>
      <w:r w:rsidRPr="00BE434C">
        <w:rPr>
          <w:rStyle w:val="SubtleEmphasis"/>
          <w:lang w:val="en-AU"/>
        </w:rPr>
        <w:t>Always provide a link to your full Privacy Policy for more detail.</w:t>
      </w:r>
    </w:p>
    <w:p w14:paraId="60509E37" w14:textId="669FEB8B" w:rsidR="00695D13" w:rsidRDefault="00F57617">
      <w:r w:rsidRPr="004D4816">
        <w:rPr>
          <w:b/>
          <w:bCs/>
        </w:rPr>
        <w:t>We respect your privacy</w:t>
      </w:r>
      <w:r w:rsidRPr="00F57617">
        <w:t>.</w:t>
      </w:r>
    </w:p>
    <w:p w14:paraId="4500E61E" w14:textId="11F0DCBB" w:rsidR="00F57617" w:rsidRDefault="00F57617">
      <w:r w:rsidRPr="00F57617">
        <w:t>Here’s what you need to know in simple terms:</w:t>
      </w:r>
    </w:p>
    <w:tbl>
      <w:tblPr>
        <w:tblW w:w="8939" w:type="dxa"/>
        <w:tblBorders>
          <w:top w:val="single" w:sz="6" w:space="0" w:color="DDDEE1"/>
          <w:left w:val="single" w:sz="6" w:space="0" w:color="DDDEE1"/>
          <w:bottom w:val="single" w:sz="6" w:space="0" w:color="DDDEE1"/>
          <w:right w:val="single" w:sz="6" w:space="0" w:color="DDDEE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5"/>
        <w:gridCol w:w="3260"/>
        <w:gridCol w:w="2694"/>
      </w:tblGrid>
      <w:tr w:rsidR="009D562E" w:rsidRPr="009D562E" w14:paraId="095C08EE" w14:textId="77777777" w:rsidTr="00DF5443">
        <w:trPr>
          <w:trHeight w:val="278"/>
        </w:trPr>
        <w:tc>
          <w:tcPr>
            <w:tcW w:w="2985" w:type="dxa"/>
            <w:tcBorders>
              <w:top w:val="single" w:sz="6" w:space="0" w:color="DDDEE1"/>
              <w:left w:val="single" w:sz="6" w:space="0" w:color="DDDEE1"/>
              <w:bottom w:val="single" w:sz="2" w:space="0" w:color="DDDEE1"/>
              <w:right w:val="single" w:sz="2" w:space="0" w:color="DDDEE1"/>
            </w:tcBorders>
            <w:shd w:val="clear" w:color="auto" w:fill="F0F1F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47C226" w14:textId="77777777" w:rsidR="009D562E" w:rsidRPr="006A1483" w:rsidRDefault="009D562E" w:rsidP="00B46751">
            <w:pPr>
              <w:pStyle w:val="Heading3"/>
              <w:jc w:val="center"/>
              <w:rPr>
                <w:rStyle w:val="Emphasis"/>
              </w:rPr>
            </w:pPr>
            <w:r w:rsidRPr="006A1483">
              <w:rPr>
                <w:rStyle w:val="Emphasis"/>
              </w:rPr>
              <w:t>What we collect</w:t>
            </w:r>
          </w:p>
        </w:tc>
        <w:tc>
          <w:tcPr>
            <w:tcW w:w="3260" w:type="dxa"/>
            <w:tcBorders>
              <w:top w:val="single" w:sz="6" w:space="0" w:color="DDDEE1"/>
              <w:left w:val="single" w:sz="6" w:space="0" w:color="DDDEE1"/>
              <w:bottom w:val="single" w:sz="2" w:space="0" w:color="DDDEE1"/>
              <w:right w:val="single" w:sz="2" w:space="0" w:color="DDDEE1"/>
            </w:tcBorders>
            <w:shd w:val="clear" w:color="auto" w:fill="F0F1F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F0080B" w14:textId="77777777" w:rsidR="009D562E" w:rsidRPr="006A1483" w:rsidRDefault="009D562E" w:rsidP="00B46751">
            <w:pPr>
              <w:pStyle w:val="Heading3"/>
              <w:jc w:val="center"/>
              <w:rPr>
                <w:rStyle w:val="Emphasis"/>
              </w:rPr>
            </w:pPr>
            <w:r w:rsidRPr="006A1483">
              <w:rPr>
                <w:rStyle w:val="Emphasis"/>
              </w:rPr>
              <w:t>Why we collect it</w:t>
            </w:r>
          </w:p>
        </w:tc>
        <w:tc>
          <w:tcPr>
            <w:tcW w:w="2694" w:type="dxa"/>
            <w:tcBorders>
              <w:top w:val="single" w:sz="6" w:space="0" w:color="DDDEE1"/>
              <w:left w:val="single" w:sz="6" w:space="0" w:color="DDDEE1"/>
              <w:bottom w:val="single" w:sz="2" w:space="0" w:color="DDDEE1"/>
              <w:right w:val="single" w:sz="2" w:space="0" w:color="DDDEE1"/>
            </w:tcBorders>
            <w:shd w:val="clear" w:color="auto" w:fill="F0F1F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71587A" w14:textId="77777777" w:rsidR="009D562E" w:rsidRPr="006A1483" w:rsidRDefault="009D562E" w:rsidP="00B46751">
            <w:pPr>
              <w:pStyle w:val="Heading3"/>
              <w:jc w:val="center"/>
              <w:rPr>
                <w:rStyle w:val="Emphasis"/>
              </w:rPr>
            </w:pPr>
            <w:r w:rsidRPr="006A1483">
              <w:rPr>
                <w:rStyle w:val="Emphasis"/>
              </w:rPr>
              <w:t>How long we keep it</w:t>
            </w:r>
          </w:p>
        </w:tc>
      </w:tr>
      <w:tr w:rsidR="009D562E" w:rsidRPr="009D562E" w14:paraId="102AAA74" w14:textId="77777777" w:rsidTr="00DF5443">
        <w:trPr>
          <w:trHeight w:val="1144"/>
        </w:trPr>
        <w:tc>
          <w:tcPr>
            <w:tcW w:w="2985" w:type="dxa"/>
            <w:tcBorders>
              <w:top w:val="single" w:sz="6" w:space="0" w:color="DDDEE1"/>
              <w:left w:val="single" w:sz="6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CF4650" w14:textId="77777777" w:rsidR="009D562E" w:rsidRPr="009D562E" w:rsidRDefault="009D562E" w:rsidP="00B46751">
            <w:pPr>
              <w:jc w:val="center"/>
              <w:rPr>
                <w:lang w:val="en-AU"/>
              </w:rPr>
            </w:pPr>
            <w:r w:rsidRPr="009D562E">
              <w:rPr>
                <w:lang w:val="en-AU"/>
              </w:rPr>
              <w:t>Only the details we need to provide our service (e.g., name, email).</w:t>
            </w:r>
          </w:p>
        </w:tc>
        <w:tc>
          <w:tcPr>
            <w:tcW w:w="3260" w:type="dxa"/>
            <w:tcBorders>
              <w:top w:val="single" w:sz="6" w:space="0" w:color="DDDEE1"/>
              <w:left w:val="single" w:sz="6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C93936" w14:textId="01072865" w:rsidR="009D562E" w:rsidRPr="009D562E" w:rsidRDefault="007B0E3A" w:rsidP="00B46751">
            <w:pPr>
              <w:jc w:val="center"/>
              <w:rPr>
                <w:lang w:val="en-AU"/>
              </w:rPr>
            </w:pPr>
            <w:r w:rsidRPr="007B0E3A">
              <w:t>To deliver the service or respond to you</w:t>
            </w:r>
          </w:p>
        </w:tc>
        <w:tc>
          <w:tcPr>
            <w:tcW w:w="2694" w:type="dxa"/>
            <w:tcBorders>
              <w:top w:val="single" w:sz="6" w:space="0" w:color="DDDEE1"/>
              <w:left w:val="single" w:sz="6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A4B7C3" w14:textId="7C908CED" w:rsidR="009D562E" w:rsidRPr="009D562E" w:rsidRDefault="007B0E3A" w:rsidP="00B46751">
            <w:pPr>
              <w:jc w:val="center"/>
              <w:rPr>
                <w:lang w:val="en-AU"/>
              </w:rPr>
            </w:pPr>
            <w:r w:rsidRPr="007B0E3A">
              <w:t>Deleted when no longer needed or when you ask us to</w:t>
            </w:r>
          </w:p>
        </w:tc>
      </w:tr>
      <w:tr w:rsidR="009D562E" w:rsidRPr="009D562E" w14:paraId="436259BA" w14:textId="77777777" w:rsidTr="00DF5443">
        <w:trPr>
          <w:trHeight w:val="1536"/>
        </w:trPr>
        <w:tc>
          <w:tcPr>
            <w:tcW w:w="2985" w:type="dxa"/>
            <w:tcBorders>
              <w:top w:val="single" w:sz="6" w:space="0" w:color="DDDEE1"/>
              <w:left w:val="single" w:sz="6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D9EC4C" w14:textId="54597C7D" w:rsidR="009D562E" w:rsidRPr="009D562E" w:rsidRDefault="009D562E" w:rsidP="00B46751">
            <w:pPr>
              <w:jc w:val="center"/>
              <w:rPr>
                <w:lang w:val="en-AU"/>
              </w:rPr>
            </w:pPr>
            <w:r w:rsidRPr="009D562E">
              <w:rPr>
                <w:lang w:val="en-AU"/>
              </w:rPr>
              <w:t>Basic technical information (e.g., browser, device type</w:t>
            </w:r>
            <w:r w:rsidR="00752DA0">
              <w:rPr>
                <w:lang w:val="en-AU"/>
              </w:rPr>
              <w:t>, IP Address</w:t>
            </w:r>
            <w:r w:rsidRPr="009D562E">
              <w:rPr>
                <w:lang w:val="en-AU"/>
              </w:rPr>
              <w:t>).</w:t>
            </w:r>
          </w:p>
        </w:tc>
        <w:tc>
          <w:tcPr>
            <w:tcW w:w="3260" w:type="dxa"/>
            <w:tcBorders>
              <w:top w:val="single" w:sz="6" w:space="0" w:color="DDDEE1"/>
              <w:left w:val="single" w:sz="6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4AF660" w14:textId="3C0AB4E7" w:rsidR="009D562E" w:rsidRPr="009D562E" w:rsidRDefault="007B0E3A" w:rsidP="00B46751">
            <w:pPr>
              <w:jc w:val="center"/>
              <w:rPr>
                <w:lang w:val="en-AU"/>
              </w:rPr>
            </w:pPr>
            <w:r w:rsidRPr="007B0E3A">
              <w:t>To keep the service secure and improve it</w:t>
            </w:r>
          </w:p>
        </w:tc>
        <w:tc>
          <w:tcPr>
            <w:tcW w:w="2694" w:type="dxa"/>
            <w:tcBorders>
              <w:top w:val="single" w:sz="6" w:space="0" w:color="DDDEE1"/>
              <w:left w:val="single" w:sz="6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DAA7C1" w14:textId="4F71C0A2" w:rsidR="009D562E" w:rsidRPr="009D562E" w:rsidRDefault="00752DA0" w:rsidP="00B46751">
            <w:pPr>
              <w:jc w:val="center"/>
              <w:rPr>
                <w:lang w:val="en-AU"/>
              </w:rPr>
            </w:pPr>
            <w:r w:rsidRPr="00752DA0">
              <w:t>Anonymised or deleted within a set timeframe (e.g., 30 days)</w:t>
            </w:r>
          </w:p>
        </w:tc>
      </w:tr>
    </w:tbl>
    <w:p w14:paraId="33B5CA49" w14:textId="77777777" w:rsidR="00442A2C" w:rsidRPr="00442A2C" w:rsidRDefault="00442A2C" w:rsidP="00442A2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26"/>
          <w:lang w:val="en-AU"/>
        </w:rPr>
      </w:pPr>
      <w:r w:rsidRPr="00442A2C"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26"/>
          <w:lang w:val="en-AU"/>
        </w:rPr>
        <w:t>You’re in control</w:t>
      </w:r>
    </w:p>
    <w:p w14:paraId="601E1488" w14:textId="77777777" w:rsidR="00442A2C" w:rsidRPr="00442A2C" w:rsidRDefault="00442A2C" w:rsidP="00442A2C">
      <w:pPr>
        <w:pStyle w:val="ListParagraph"/>
        <w:numPr>
          <w:ilvl w:val="0"/>
          <w:numId w:val="13"/>
        </w:numPr>
        <w:rPr>
          <w:lang w:val="en-AU"/>
        </w:rPr>
      </w:pPr>
      <w:r w:rsidRPr="00442A2C">
        <w:rPr>
          <w:lang w:val="en-AU"/>
        </w:rPr>
        <w:t>You can ask to see, fix, or delete your information.</w:t>
      </w:r>
    </w:p>
    <w:p w14:paraId="7D068037" w14:textId="77777777" w:rsidR="00442A2C" w:rsidRPr="00442A2C" w:rsidRDefault="00442A2C" w:rsidP="00442A2C">
      <w:pPr>
        <w:pStyle w:val="ListParagraph"/>
        <w:numPr>
          <w:ilvl w:val="0"/>
          <w:numId w:val="13"/>
        </w:numPr>
        <w:rPr>
          <w:lang w:val="en-AU"/>
        </w:rPr>
      </w:pPr>
      <w:r w:rsidRPr="00442A2C">
        <w:rPr>
          <w:lang w:val="en-AU"/>
        </w:rPr>
        <w:t>We never sell your data.</w:t>
      </w:r>
    </w:p>
    <w:p w14:paraId="7D71C3E0" w14:textId="77777777" w:rsidR="00442A2C" w:rsidRPr="00442A2C" w:rsidRDefault="00442A2C" w:rsidP="00442A2C">
      <w:pPr>
        <w:pStyle w:val="ListParagraph"/>
        <w:numPr>
          <w:ilvl w:val="0"/>
          <w:numId w:val="13"/>
        </w:numPr>
        <w:rPr>
          <w:lang w:val="en-AU"/>
        </w:rPr>
      </w:pPr>
      <w:r w:rsidRPr="00442A2C">
        <w:rPr>
          <w:lang w:val="en-AU"/>
        </w:rPr>
        <w:t>We only share when it’s required by law or essential to provide the service.</w:t>
      </w:r>
    </w:p>
    <w:p w14:paraId="107458FF" w14:textId="77777777" w:rsidR="00442A2C" w:rsidRPr="00442A2C" w:rsidRDefault="00442A2C" w:rsidP="00442A2C">
      <w:pPr>
        <w:pStyle w:val="ListParagraph"/>
        <w:numPr>
          <w:ilvl w:val="0"/>
          <w:numId w:val="13"/>
        </w:numPr>
        <w:rPr>
          <w:lang w:val="en-AU"/>
        </w:rPr>
      </w:pPr>
      <w:r w:rsidRPr="00442A2C">
        <w:rPr>
          <w:lang w:val="en-AU"/>
        </w:rPr>
        <w:t>No hidden tracking, no surprises.</w:t>
      </w:r>
    </w:p>
    <w:p w14:paraId="66AC4752" w14:textId="77777777" w:rsidR="00BE434C" w:rsidRPr="00BE434C" w:rsidRDefault="009D562E" w:rsidP="00BE434C">
      <w:pPr>
        <w:rPr>
          <w:lang w:val="en-AU"/>
        </w:rPr>
      </w:pPr>
      <w:r w:rsidRPr="009D562E">
        <w:rPr>
          <w:rStyle w:val="Heading2Char"/>
          <w:sz w:val="32"/>
          <w:szCs w:val="32"/>
          <w:lang w:val="en-AU"/>
        </w:rPr>
        <w:t>Contact us</w:t>
      </w:r>
      <w:r w:rsidRPr="009D562E">
        <w:rPr>
          <w:lang w:val="en-AU"/>
        </w:rPr>
        <w:br/>
      </w:r>
      <w:r w:rsidRPr="009D562E">
        <w:rPr>
          <w:rFonts w:ascii="Segoe UI Emoji" w:hAnsi="Segoe UI Emoji" w:cs="Segoe UI Emoji"/>
          <w:lang w:val="en-AU"/>
        </w:rPr>
        <w:t>📧</w:t>
      </w:r>
      <w:r w:rsidRPr="009D562E">
        <w:rPr>
          <w:lang w:val="en-AU"/>
        </w:rPr>
        <w:t xml:space="preserve"> [Insert contact email]</w:t>
      </w:r>
      <w:r w:rsidRPr="009D562E">
        <w:rPr>
          <w:lang w:val="en-AU"/>
        </w:rPr>
        <w:br/>
      </w:r>
      <w:r w:rsidR="00BE434C" w:rsidRPr="00BE434C">
        <w:rPr>
          <w:lang w:val="en-AU"/>
        </w:rPr>
        <w:t>We’ll reply in clear language and within a reasonable time (e.g., 5 business days).</w:t>
      </w:r>
    </w:p>
    <w:sectPr w:rsidR="00BE434C" w:rsidRPr="00BE434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BEE6AC" w14:textId="77777777" w:rsidR="00AD26F1" w:rsidRDefault="00AD26F1">
      <w:pPr>
        <w:spacing w:after="0" w:line="240" w:lineRule="auto"/>
      </w:pPr>
      <w:r>
        <w:separator/>
      </w:r>
    </w:p>
  </w:endnote>
  <w:endnote w:type="continuationSeparator" w:id="0">
    <w:p w14:paraId="3360C301" w14:textId="77777777" w:rsidR="00AD26F1" w:rsidRDefault="00AD26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118287" w14:textId="253BF13B" w:rsidR="008E6B52" w:rsidRPr="00695D13" w:rsidRDefault="008E43DE" w:rsidP="00012972">
    <w:pPr>
      <w:pStyle w:val="Footer"/>
      <w:pBdr>
        <w:top w:val="single" w:sz="4" w:space="1" w:color="auto"/>
      </w:pBdr>
      <w:jc w:val="center"/>
      <w:rPr>
        <w:sz w:val="20"/>
        <w:szCs w:val="20"/>
      </w:rPr>
    </w:pPr>
    <w:r w:rsidRPr="00A01D38">
      <w:rPr>
        <w:b/>
        <w:bCs/>
        <w:sz w:val="20"/>
        <w:szCs w:val="20"/>
      </w:rPr>
      <w:t>Doc ID:</w:t>
    </w:r>
    <w:r w:rsidRPr="00695D13">
      <w:rPr>
        <w:sz w:val="20"/>
        <w:szCs w:val="20"/>
      </w:rPr>
      <w:t xml:space="preserve"> LS-</w:t>
    </w:r>
    <w:r>
      <w:rPr>
        <w:sz w:val="20"/>
        <w:szCs w:val="20"/>
      </w:rPr>
      <w:t>TEM</w:t>
    </w:r>
    <w:r w:rsidRPr="00695D13">
      <w:rPr>
        <w:sz w:val="20"/>
        <w:szCs w:val="20"/>
      </w:rPr>
      <w:t>-000</w:t>
    </w:r>
    <w:r w:rsidR="00695D13" w:rsidRPr="00695D13">
      <w:rPr>
        <w:sz w:val="20"/>
        <w:szCs w:val="20"/>
      </w:rPr>
      <w:t>1</w:t>
    </w:r>
    <w:r w:rsidRPr="00695D13">
      <w:rPr>
        <w:sz w:val="20"/>
        <w:szCs w:val="20"/>
      </w:rPr>
      <w:t xml:space="preserve">    </w:t>
    </w:r>
    <w:r w:rsidR="00012972">
      <w:rPr>
        <w:sz w:val="20"/>
        <w:szCs w:val="20"/>
      </w:rPr>
      <w:t xml:space="preserve">     </w:t>
    </w:r>
    <w:r w:rsidRPr="00A01D38">
      <w:rPr>
        <w:b/>
        <w:bCs/>
        <w:sz w:val="20"/>
        <w:szCs w:val="20"/>
      </w:rPr>
      <w:t>Version:</w:t>
    </w:r>
    <w:r w:rsidRPr="00695D13">
      <w:rPr>
        <w:sz w:val="20"/>
        <w:szCs w:val="20"/>
      </w:rPr>
      <w:t xml:space="preserve"> v1.0   </w:t>
    </w:r>
    <w:r w:rsidR="00012972">
      <w:rPr>
        <w:sz w:val="20"/>
        <w:szCs w:val="20"/>
      </w:rPr>
      <w:t xml:space="preserve">      </w:t>
    </w:r>
    <w:r w:rsidRPr="00A01D38">
      <w:rPr>
        <w:b/>
        <w:bCs/>
        <w:sz w:val="20"/>
        <w:szCs w:val="20"/>
      </w:rPr>
      <w:t>Status:</w:t>
    </w:r>
    <w:r w:rsidRPr="00695D13">
      <w:rPr>
        <w:sz w:val="20"/>
        <w:szCs w:val="20"/>
      </w:rPr>
      <w:t xml:space="preserve"> </w:t>
    </w:r>
    <w:r w:rsidR="00695D13" w:rsidRPr="00695D13">
      <w:rPr>
        <w:sz w:val="20"/>
        <w:szCs w:val="20"/>
      </w:rPr>
      <w:t>Approved</w:t>
    </w:r>
    <w:r w:rsidRPr="00695D13">
      <w:rPr>
        <w:sz w:val="20"/>
        <w:szCs w:val="20"/>
      </w:rPr>
      <w:t xml:space="preserve"> </w:t>
    </w:r>
    <w:r w:rsidR="00012972">
      <w:rPr>
        <w:sz w:val="20"/>
        <w:szCs w:val="20"/>
      </w:rPr>
      <w:t xml:space="preserve">      </w:t>
    </w:r>
    <w:r w:rsidRPr="00A01D38">
      <w:rPr>
        <w:b/>
        <w:bCs/>
        <w:sz w:val="20"/>
        <w:szCs w:val="20"/>
      </w:rPr>
      <w:t xml:space="preserve"> Confidentiality:</w:t>
    </w:r>
    <w:r w:rsidRPr="00695D13">
      <w:rPr>
        <w:sz w:val="20"/>
        <w:szCs w:val="20"/>
      </w:rPr>
      <w:t xml:space="preserve"> Public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28FCA5" w14:textId="77777777" w:rsidR="00AD26F1" w:rsidRDefault="00AD26F1">
      <w:pPr>
        <w:spacing w:after="0" w:line="240" w:lineRule="auto"/>
      </w:pPr>
      <w:r>
        <w:separator/>
      </w:r>
    </w:p>
  </w:footnote>
  <w:footnote w:type="continuationSeparator" w:id="0">
    <w:p w14:paraId="7BFD2E6F" w14:textId="77777777" w:rsidR="00AD26F1" w:rsidRDefault="00AD26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658B37" w14:textId="05F5A2C4" w:rsidR="008E6B52" w:rsidRDefault="008E43DE" w:rsidP="00113A53">
    <w:pPr>
      <w:pStyle w:val="Header"/>
      <w:pBdr>
        <w:bottom w:val="single" w:sz="4" w:space="1" w:color="auto"/>
      </w:pBdr>
      <w:jc w:val="right"/>
    </w:pPr>
    <w:r>
      <w:t xml:space="preserve">LucidSeal — </w:t>
    </w:r>
    <w:r w:rsidR="00037B6D" w:rsidRPr="00037B6D">
      <w:t>Privacy Notice (Short Form)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5567F6"/>
    <w:multiLevelType w:val="multilevel"/>
    <w:tmpl w:val="33A48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2EE5DC4"/>
    <w:multiLevelType w:val="hybridMultilevel"/>
    <w:tmpl w:val="DBBEB02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69263F2"/>
    <w:multiLevelType w:val="hybridMultilevel"/>
    <w:tmpl w:val="F5B6E9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3720C3"/>
    <w:multiLevelType w:val="hybridMultilevel"/>
    <w:tmpl w:val="121AF59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20415951">
    <w:abstractNumId w:val="8"/>
  </w:num>
  <w:num w:numId="2" w16cid:durableId="1170021977">
    <w:abstractNumId w:val="6"/>
  </w:num>
  <w:num w:numId="3" w16cid:durableId="1562671434">
    <w:abstractNumId w:val="5"/>
  </w:num>
  <w:num w:numId="4" w16cid:durableId="1244994635">
    <w:abstractNumId w:val="4"/>
  </w:num>
  <w:num w:numId="5" w16cid:durableId="766731081">
    <w:abstractNumId w:val="7"/>
  </w:num>
  <w:num w:numId="6" w16cid:durableId="278877790">
    <w:abstractNumId w:val="3"/>
  </w:num>
  <w:num w:numId="7" w16cid:durableId="926882581">
    <w:abstractNumId w:val="2"/>
  </w:num>
  <w:num w:numId="8" w16cid:durableId="6753419">
    <w:abstractNumId w:val="1"/>
  </w:num>
  <w:num w:numId="9" w16cid:durableId="175583856">
    <w:abstractNumId w:val="0"/>
  </w:num>
  <w:num w:numId="10" w16cid:durableId="303848762">
    <w:abstractNumId w:val="9"/>
  </w:num>
  <w:num w:numId="11" w16cid:durableId="1460339747">
    <w:abstractNumId w:val="12"/>
  </w:num>
  <w:num w:numId="12" w16cid:durableId="777524356">
    <w:abstractNumId w:val="10"/>
  </w:num>
  <w:num w:numId="13" w16cid:durableId="5492221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2972"/>
    <w:rsid w:val="00012D1C"/>
    <w:rsid w:val="00034616"/>
    <w:rsid w:val="00037B6D"/>
    <w:rsid w:val="0006063C"/>
    <w:rsid w:val="00072EDB"/>
    <w:rsid w:val="000B16F5"/>
    <w:rsid w:val="000C3972"/>
    <w:rsid w:val="00113A53"/>
    <w:rsid w:val="0013364E"/>
    <w:rsid w:val="0015074B"/>
    <w:rsid w:val="00176E04"/>
    <w:rsid w:val="001A09E5"/>
    <w:rsid w:val="0025498B"/>
    <w:rsid w:val="0029639D"/>
    <w:rsid w:val="0029684C"/>
    <w:rsid w:val="002A24CD"/>
    <w:rsid w:val="002D6347"/>
    <w:rsid w:val="00326F90"/>
    <w:rsid w:val="00350454"/>
    <w:rsid w:val="00392789"/>
    <w:rsid w:val="003D3EFB"/>
    <w:rsid w:val="00442A2C"/>
    <w:rsid w:val="004854B4"/>
    <w:rsid w:val="004D4816"/>
    <w:rsid w:val="00500824"/>
    <w:rsid w:val="0050328E"/>
    <w:rsid w:val="00516125"/>
    <w:rsid w:val="00571EA5"/>
    <w:rsid w:val="005D16E1"/>
    <w:rsid w:val="006272EC"/>
    <w:rsid w:val="0065432C"/>
    <w:rsid w:val="00695D13"/>
    <w:rsid w:val="006A1483"/>
    <w:rsid w:val="006C2E31"/>
    <w:rsid w:val="006E492B"/>
    <w:rsid w:val="00752DA0"/>
    <w:rsid w:val="00763613"/>
    <w:rsid w:val="00765501"/>
    <w:rsid w:val="00767FBF"/>
    <w:rsid w:val="00782752"/>
    <w:rsid w:val="007B0E3A"/>
    <w:rsid w:val="008018C4"/>
    <w:rsid w:val="008238CF"/>
    <w:rsid w:val="00834162"/>
    <w:rsid w:val="008A3BE3"/>
    <w:rsid w:val="008E43DE"/>
    <w:rsid w:val="008E6B52"/>
    <w:rsid w:val="00931268"/>
    <w:rsid w:val="009C1735"/>
    <w:rsid w:val="009D562E"/>
    <w:rsid w:val="00A01D38"/>
    <w:rsid w:val="00A64F6A"/>
    <w:rsid w:val="00AA1D8D"/>
    <w:rsid w:val="00AD26F1"/>
    <w:rsid w:val="00B07325"/>
    <w:rsid w:val="00B46751"/>
    <w:rsid w:val="00B47730"/>
    <w:rsid w:val="00B84B3C"/>
    <w:rsid w:val="00BE434C"/>
    <w:rsid w:val="00C54984"/>
    <w:rsid w:val="00C86EA0"/>
    <w:rsid w:val="00CB0664"/>
    <w:rsid w:val="00D67490"/>
    <w:rsid w:val="00D83491"/>
    <w:rsid w:val="00DC2D54"/>
    <w:rsid w:val="00DE02BD"/>
    <w:rsid w:val="00DF5443"/>
    <w:rsid w:val="00E03F73"/>
    <w:rsid w:val="00E97E4C"/>
    <w:rsid w:val="00ED299F"/>
    <w:rsid w:val="00F57617"/>
    <w:rsid w:val="00FC693F"/>
    <w:rsid w:val="00FD1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4062061"/>
  <w14:defaultImageDpi w14:val="300"/>
  <w15:docId w15:val="{55F26BC5-4722-456C-9A35-CE3335D5C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Poppins" w:eastAsia="Poppins" w:hAnsi="Poppi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BE434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214</Words>
  <Characters>1224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Bryan Chetcuti</cp:lastModifiedBy>
  <cp:revision>52</cp:revision>
  <dcterms:created xsi:type="dcterms:W3CDTF">2025-09-07T16:00:00Z</dcterms:created>
  <dcterms:modified xsi:type="dcterms:W3CDTF">2025-09-25T22:58:00Z</dcterms:modified>
  <cp:category/>
</cp:coreProperties>
</file>